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C9FA" w14:textId="77777777" w:rsidR="00D90A4C" w:rsidRPr="008C00A5" w:rsidRDefault="00D90A4C" w:rsidP="00D90A4C">
      <w:pPr>
        <w:jc w:val="center"/>
        <w:rPr>
          <w:rFonts w:eastAsiaTheme="minorHAnsi"/>
          <w:b/>
          <w:sz w:val="44"/>
          <w:szCs w:val="44"/>
        </w:rPr>
      </w:pPr>
    </w:p>
    <w:p w14:paraId="15D757CE" w14:textId="77777777" w:rsidR="00D90A4C" w:rsidRPr="008C00A5" w:rsidRDefault="00D90A4C" w:rsidP="00D90A4C">
      <w:pPr>
        <w:jc w:val="center"/>
        <w:rPr>
          <w:rFonts w:eastAsiaTheme="minorHAnsi"/>
          <w:b/>
          <w:sz w:val="44"/>
          <w:szCs w:val="44"/>
        </w:rPr>
      </w:pPr>
    </w:p>
    <w:p w14:paraId="01D6663C" w14:textId="3E71264E" w:rsidR="00D90A4C" w:rsidRPr="008C00A5" w:rsidRDefault="00D90A4C" w:rsidP="00D90A4C">
      <w:pPr>
        <w:jc w:val="center"/>
        <w:rPr>
          <w:rFonts w:eastAsiaTheme="minorHAnsi"/>
          <w:b/>
          <w:sz w:val="44"/>
          <w:szCs w:val="44"/>
        </w:rPr>
      </w:pPr>
      <w:r w:rsidRPr="008C00A5">
        <w:rPr>
          <w:rFonts w:eastAsiaTheme="minorHAnsi" w:hint="eastAsia"/>
          <w:b/>
          <w:sz w:val="44"/>
          <w:szCs w:val="44"/>
        </w:rPr>
        <w:t>《云南省企业就业失业数据采集系统》</w:t>
      </w:r>
    </w:p>
    <w:p w14:paraId="3B26727E" w14:textId="09E6EAD1" w:rsidR="00D90A4C" w:rsidRPr="008C00A5" w:rsidRDefault="00D90A4C" w:rsidP="00D90A4C">
      <w:pPr>
        <w:jc w:val="center"/>
        <w:rPr>
          <w:rFonts w:eastAsiaTheme="minorHAnsi"/>
          <w:b/>
          <w:sz w:val="44"/>
          <w:szCs w:val="44"/>
        </w:rPr>
      </w:pPr>
    </w:p>
    <w:p w14:paraId="7ACB1A21" w14:textId="7582CD03" w:rsidR="00D90A4C" w:rsidRPr="008C00A5" w:rsidRDefault="00D90A4C" w:rsidP="00D90A4C">
      <w:pPr>
        <w:jc w:val="center"/>
        <w:rPr>
          <w:rFonts w:eastAsiaTheme="minorHAnsi" w:hint="eastAsia"/>
          <w:b/>
          <w:sz w:val="44"/>
          <w:szCs w:val="44"/>
        </w:rPr>
      </w:pPr>
      <w:r w:rsidRPr="008C00A5">
        <w:rPr>
          <w:rFonts w:eastAsiaTheme="minorHAnsi" w:hint="eastAsia"/>
          <w:b/>
          <w:sz w:val="44"/>
          <w:szCs w:val="44"/>
        </w:rPr>
        <w:t>软件需求规格说明</w:t>
      </w:r>
    </w:p>
    <w:p w14:paraId="6B71F8D6" w14:textId="5D50D069" w:rsidR="00D90A4C" w:rsidRPr="008C00A5" w:rsidRDefault="00D90A4C" w:rsidP="00D90A4C">
      <w:pPr>
        <w:jc w:val="center"/>
        <w:rPr>
          <w:rFonts w:eastAsiaTheme="minorHAnsi"/>
          <w:sz w:val="28"/>
        </w:rPr>
      </w:pPr>
    </w:p>
    <w:p w14:paraId="00582B4F" w14:textId="77777777" w:rsidR="00D90A4C" w:rsidRPr="008C00A5" w:rsidRDefault="00D90A4C" w:rsidP="00D90A4C">
      <w:pPr>
        <w:jc w:val="center"/>
        <w:rPr>
          <w:rFonts w:eastAsiaTheme="minorHAnsi"/>
          <w:sz w:val="28"/>
        </w:rPr>
      </w:pPr>
    </w:p>
    <w:p w14:paraId="0E642D3F" w14:textId="77777777" w:rsidR="00D90A4C" w:rsidRPr="008C00A5" w:rsidRDefault="00D90A4C" w:rsidP="00D90A4C">
      <w:pPr>
        <w:jc w:val="center"/>
        <w:rPr>
          <w:rFonts w:eastAsiaTheme="minorHAnsi"/>
          <w:sz w:val="28"/>
        </w:rPr>
      </w:pPr>
    </w:p>
    <w:p w14:paraId="342874F9" w14:textId="77777777" w:rsidR="00D90A4C" w:rsidRPr="008C00A5" w:rsidRDefault="00D90A4C" w:rsidP="00D90A4C">
      <w:pPr>
        <w:jc w:val="center"/>
        <w:rPr>
          <w:rFonts w:eastAsiaTheme="minorHAnsi"/>
          <w:sz w:val="28"/>
        </w:rPr>
      </w:pPr>
    </w:p>
    <w:p w14:paraId="0F1C38F2" w14:textId="6A0A7F4D" w:rsidR="00D90A4C" w:rsidRPr="008C00A5" w:rsidRDefault="00D90A4C" w:rsidP="00D90A4C">
      <w:pPr>
        <w:spacing w:line="720" w:lineRule="auto"/>
        <w:jc w:val="center"/>
        <w:rPr>
          <w:rFonts w:eastAsiaTheme="minorHAnsi" w:hint="eastAsia"/>
          <w:sz w:val="28"/>
        </w:rPr>
      </w:pPr>
      <w:r w:rsidRPr="008C00A5">
        <w:rPr>
          <w:rFonts w:eastAsiaTheme="minorHAnsi" w:hint="eastAsia"/>
          <w:sz w:val="28"/>
        </w:rPr>
        <w:t>拟制人</w:t>
      </w:r>
      <w:r w:rsidRPr="008C00A5">
        <w:rPr>
          <w:rFonts w:eastAsiaTheme="minorHAnsi"/>
          <w:sz w:val="28"/>
        </w:rPr>
        <w:t>____</w:t>
      </w:r>
      <w:proofErr w:type="gramStart"/>
      <w:r w:rsidRPr="008C00A5">
        <w:rPr>
          <w:rFonts w:eastAsiaTheme="minorHAnsi" w:hint="eastAsia"/>
          <w:sz w:val="28"/>
          <w:u w:val="single"/>
        </w:rPr>
        <w:t>闫憬睿</w:t>
      </w:r>
      <w:proofErr w:type="gramEnd"/>
      <w:r w:rsidRPr="008C00A5">
        <w:rPr>
          <w:rFonts w:eastAsiaTheme="minorHAnsi"/>
          <w:sz w:val="28"/>
        </w:rPr>
        <w:t>_____</w:t>
      </w:r>
    </w:p>
    <w:p w14:paraId="3B2C3FB5" w14:textId="596C352D" w:rsidR="00D90A4C" w:rsidRPr="008C00A5" w:rsidRDefault="00D90A4C" w:rsidP="00D90A4C">
      <w:pPr>
        <w:spacing w:line="720" w:lineRule="auto"/>
        <w:jc w:val="center"/>
        <w:rPr>
          <w:rFonts w:eastAsiaTheme="minorHAnsi"/>
          <w:sz w:val="28"/>
        </w:rPr>
      </w:pPr>
      <w:r w:rsidRPr="008C00A5">
        <w:rPr>
          <w:rFonts w:eastAsiaTheme="minorHAnsi" w:hint="eastAsia"/>
          <w:sz w:val="28"/>
        </w:rPr>
        <w:t>审核人</w:t>
      </w:r>
      <w:r w:rsidRPr="008C00A5">
        <w:rPr>
          <w:rFonts w:eastAsiaTheme="minorHAnsi"/>
          <w:sz w:val="28"/>
        </w:rPr>
        <w:t>____</w:t>
      </w:r>
      <w:proofErr w:type="gramStart"/>
      <w:r w:rsidRPr="008C00A5">
        <w:rPr>
          <w:rFonts w:eastAsiaTheme="minorHAnsi" w:hint="eastAsia"/>
          <w:sz w:val="28"/>
          <w:u w:val="single"/>
        </w:rPr>
        <w:t>闫憬睿</w:t>
      </w:r>
      <w:proofErr w:type="gramEnd"/>
      <w:r w:rsidRPr="008C00A5">
        <w:rPr>
          <w:rFonts w:eastAsiaTheme="minorHAnsi"/>
          <w:sz w:val="28"/>
        </w:rPr>
        <w:t>_____</w:t>
      </w:r>
    </w:p>
    <w:p w14:paraId="5C9681A5" w14:textId="2266736B" w:rsidR="00D90A4C" w:rsidRPr="008C00A5" w:rsidRDefault="00D90A4C" w:rsidP="00B671B9">
      <w:pPr>
        <w:spacing w:line="720" w:lineRule="auto"/>
        <w:jc w:val="center"/>
        <w:rPr>
          <w:rFonts w:eastAsiaTheme="minorHAnsi" w:hint="eastAsia"/>
          <w:sz w:val="28"/>
        </w:rPr>
      </w:pPr>
      <w:r w:rsidRPr="008C00A5">
        <w:rPr>
          <w:rFonts w:eastAsiaTheme="minorHAnsi" w:hint="eastAsia"/>
          <w:sz w:val="28"/>
        </w:rPr>
        <w:t>批准人</w:t>
      </w:r>
      <w:r w:rsidRPr="008C00A5">
        <w:rPr>
          <w:rFonts w:eastAsiaTheme="minorHAnsi"/>
          <w:sz w:val="28"/>
        </w:rPr>
        <w:t>____</w:t>
      </w:r>
      <w:proofErr w:type="gramStart"/>
      <w:r w:rsidRPr="008C00A5">
        <w:rPr>
          <w:rFonts w:eastAsiaTheme="minorHAnsi" w:hint="eastAsia"/>
          <w:sz w:val="28"/>
          <w:u w:val="single"/>
        </w:rPr>
        <w:t>闫憬睿</w:t>
      </w:r>
      <w:proofErr w:type="gramEnd"/>
      <w:r w:rsidRPr="008C00A5">
        <w:rPr>
          <w:rFonts w:eastAsiaTheme="minorHAnsi"/>
          <w:sz w:val="28"/>
        </w:rPr>
        <w:t>_____</w:t>
      </w:r>
    </w:p>
    <w:p w14:paraId="14F88A8F" w14:textId="77777777" w:rsidR="00D90A4C" w:rsidRPr="008C00A5" w:rsidRDefault="00D90A4C" w:rsidP="00D90A4C">
      <w:pPr>
        <w:jc w:val="center"/>
        <w:rPr>
          <w:rFonts w:eastAsiaTheme="minorHAnsi"/>
          <w:sz w:val="28"/>
        </w:rPr>
      </w:pPr>
    </w:p>
    <w:p w14:paraId="1DE84DD8" w14:textId="243DF7EA" w:rsidR="00D90A4C" w:rsidRPr="008C00A5" w:rsidRDefault="00D90A4C" w:rsidP="00D90A4C">
      <w:pPr>
        <w:jc w:val="center"/>
        <w:rPr>
          <w:rFonts w:eastAsiaTheme="minorHAnsi"/>
          <w:sz w:val="28"/>
        </w:rPr>
      </w:pPr>
      <w:r w:rsidRPr="008C00A5">
        <w:rPr>
          <w:rFonts w:eastAsiaTheme="minorHAnsi"/>
          <w:sz w:val="28"/>
        </w:rPr>
        <w:t>[</w:t>
      </w:r>
      <w:r w:rsidR="00E622F1" w:rsidRPr="008C00A5">
        <w:rPr>
          <w:rFonts w:eastAsiaTheme="minorHAnsi" w:hint="eastAsia"/>
          <w:sz w:val="28"/>
        </w:rPr>
        <w:t>二〇二一</w:t>
      </w:r>
      <w:r w:rsidRPr="008C00A5">
        <w:rPr>
          <w:rFonts w:eastAsiaTheme="minorHAnsi" w:hint="eastAsia"/>
          <w:sz w:val="28"/>
        </w:rPr>
        <w:t>年</w:t>
      </w:r>
      <w:r w:rsidR="00E622F1" w:rsidRPr="008C00A5">
        <w:rPr>
          <w:rFonts w:eastAsiaTheme="minorHAnsi" w:hint="eastAsia"/>
          <w:sz w:val="28"/>
        </w:rPr>
        <w:t>三</w:t>
      </w:r>
      <w:r w:rsidRPr="008C00A5">
        <w:rPr>
          <w:rFonts w:eastAsiaTheme="minorHAnsi" w:hint="eastAsia"/>
          <w:sz w:val="28"/>
        </w:rPr>
        <w:t>月二十</w:t>
      </w:r>
      <w:r w:rsidR="00E622F1" w:rsidRPr="008C00A5">
        <w:rPr>
          <w:rFonts w:eastAsiaTheme="minorHAnsi" w:hint="eastAsia"/>
          <w:sz w:val="28"/>
        </w:rPr>
        <w:t>三</w:t>
      </w:r>
      <w:r w:rsidRPr="008C00A5">
        <w:rPr>
          <w:rFonts w:eastAsiaTheme="minorHAnsi" w:hint="eastAsia"/>
          <w:sz w:val="28"/>
        </w:rPr>
        <w:t>日</w:t>
      </w:r>
      <w:r w:rsidRPr="008C00A5">
        <w:rPr>
          <w:rFonts w:eastAsiaTheme="minorHAnsi"/>
          <w:sz w:val="28"/>
        </w:rPr>
        <w:t>]</w:t>
      </w:r>
    </w:p>
    <w:p w14:paraId="2989A2A6" w14:textId="2031805D" w:rsidR="00D90A4C" w:rsidRPr="008C00A5" w:rsidRDefault="00D90A4C" w:rsidP="00D90A4C">
      <w:pPr>
        <w:jc w:val="center"/>
        <w:rPr>
          <w:rFonts w:eastAsiaTheme="minorHAnsi" w:hint="eastAsia"/>
        </w:rPr>
      </w:pPr>
    </w:p>
    <w:p w14:paraId="26164342" w14:textId="3F1EFBCA" w:rsidR="00D90A4C" w:rsidRPr="008C00A5" w:rsidRDefault="00D90A4C" w:rsidP="00D90A4C">
      <w:pPr>
        <w:rPr>
          <w:rFonts w:eastAsiaTheme="minorHAnsi"/>
        </w:rPr>
      </w:pPr>
    </w:p>
    <w:p w14:paraId="22AE52CB" w14:textId="14AB0A7E" w:rsidR="00D90A4C" w:rsidRPr="008C00A5" w:rsidRDefault="00D90A4C" w:rsidP="00D90A4C">
      <w:pPr>
        <w:rPr>
          <w:rFonts w:eastAsiaTheme="minorHAnsi"/>
        </w:rPr>
      </w:pPr>
    </w:p>
    <w:p w14:paraId="00BE47F6" w14:textId="1EDB6716" w:rsidR="00D90A4C" w:rsidRPr="008C00A5" w:rsidRDefault="00D90A4C" w:rsidP="00D90A4C">
      <w:pPr>
        <w:rPr>
          <w:rFonts w:eastAsiaTheme="minorHAnsi"/>
        </w:rPr>
      </w:pPr>
    </w:p>
    <w:p w14:paraId="620E6BBE" w14:textId="5E483891" w:rsidR="00D90A4C" w:rsidRPr="008C00A5" w:rsidRDefault="00D90A4C" w:rsidP="00D90A4C">
      <w:pPr>
        <w:rPr>
          <w:rFonts w:eastAsiaTheme="minorHAnsi"/>
        </w:rPr>
      </w:pPr>
    </w:p>
    <w:p w14:paraId="13AF016C" w14:textId="2392A1E1" w:rsidR="00D90A4C" w:rsidRPr="008C00A5" w:rsidRDefault="00D90A4C" w:rsidP="00D90A4C">
      <w:pPr>
        <w:rPr>
          <w:rFonts w:eastAsiaTheme="minorHAnsi"/>
        </w:rPr>
      </w:pPr>
    </w:p>
    <w:p w14:paraId="4B58EDAF" w14:textId="1A555713" w:rsidR="005D6355" w:rsidRPr="008C00A5" w:rsidRDefault="005D6355" w:rsidP="00D90A4C">
      <w:pPr>
        <w:rPr>
          <w:rFonts w:eastAsiaTheme="minorHAnsi" w:hint="eastAsia"/>
          <w:b/>
          <w:bCs/>
        </w:rPr>
      </w:pPr>
      <w:r w:rsidRPr="008C00A5">
        <w:rPr>
          <w:rFonts w:eastAsiaTheme="minorHAnsi" w:hint="eastAsia"/>
          <w:b/>
          <w:bCs/>
        </w:rPr>
        <w:t>文件更改摘要：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0"/>
      </w:tblGrid>
      <w:tr w:rsidR="005D6355" w:rsidRPr="008C00A5" w14:paraId="52E10B77" w14:textId="77777777" w:rsidTr="005D6355">
        <w:tc>
          <w:tcPr>
            <w:tcW w:w="1382" w:type="dxa"/>
          </w:tcPr>
          <w:p w14:paraId="27C903BC" w14:textId="3C6DB483" w:rsidR="005D6355" w:rsidRPr="008C00A5" w:rsidRDefault="005D6355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日期</w:t>
            </w:r>
          </w:p>
        </w:tc>
        <w:tc>
          <w:tcPr>
            <w:tcW w:w="1382" w:type="dxa"/>
          </w:tcPr>
          <w:p w14:paraId="65A0FDBD" w14:textId="7F66595F" w:rsidR="005D6355" w:rsidRPr="008C00A5" w:rsidRDefault="005D6355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版本号</w:t>
            </w:r>
          </w:p>
        </w:tc>
        <w:tc>
          <w:tcPr>
            <w:tcW w:w="1383" w:type="dxa"/>
          </w:tcPr>
          <w:p w14:paraId="6C332F92" w14:textId="2575DDC0" w:rsidR="005D6355" w:rsidRPr="008C00A5" w:rsidRDefault="005D6355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修订说明</w:t>
            </w:r>
          </w:p>
        </w:tc>
        <w:tc>
          <w:tcPr>
            <w:tcW w:w="1383" w:type="dxa"/>
          </w:tcPr>
          <w:p w14:paraId="02B4F42C" w14:textId="080D05FE" w:rsidR="005D6355" w:rsidRPr="008C00A5" w:rsidRDefault="005D6355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修订人</w:t>
            </w:r>
          </w:p>
        </w:tc>
        <w:tc>
          <w:tcPr>
            <w:tcW w:w="1383" w:type="dxa"/>
          </w:tcPr>
          <w:p w14:paraId="7307E079" w14:textId="0C98F59E" w:rsidR="005D6355" w:rsidRPr="008C00A5" w:rsidRDefault="005D6355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审核人</w:t>
            </w:r>
          </w:p>
        </w:tc>
        <w:tc>
          <w:tcPr>
            <w:tcW w:w="1380" w:type="dxa"/>
          </w:tcPr>
          <w:p w14:paraId="103B6D69" w14:textId="308F4922" w:rsidR="005D6355" w:rsidRPr="008C00A5" w:rsidRDefault="005D6355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批准人</w:t>
            </w:r>
          </w:p>
        </w:tc>
      </w:tr>
      <w:tr w:rsidR="005D6355" w:rsidRPr="008C00A5" w14:paraId="097B3EF0" w14:textId="77777777" w:rsidTr="005D6355">
        <w:tc>
          <w:tcPr>
            <w:tcW w:w="1382" w:type="dxa"/>
          </w:tcPr>
          <w:p w14:paraId="1E81C886" w14:textId="1BBFE3EE" w:rsidR="005D6355" w:rsidRPr="008C00A5" w:rsidRDefault="002D2EAE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2021-2-23</w:t>
            </w:r>
          </w:p>
        </w:tc>
        <w:tc>
          <w:tcPr>
            <w:tcW w:w="1382" w:type="dxa"/>
          </w:tcPr>
          <w:p w14:paraId="73F66C8E" w14:textId="1E561425" w:rsidR="005D6355" w:rsidRPr="008C00A5" w:rsidRDefault="002D2EAE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001</w:t>
            </w:r>
          </w:p>
        </w:tc>
        <w:tc>
          <w:tcPr>
            <w:tcW w:w="1383" w:type="dxa"/>
          </w:tcPr>
          <w:p w14:paraId="4FAF8669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3" w:type="dxa"/>
          </w:tcPr>
          <w:p w14:paraId="1BC449AE" w14:textId="44105265" w:rsidR="005D6355" w:rsidRPr="008C00A5" w:rsidRDefault="002D2EAE" w:rsidP="00D90A4C">
            <w:pPr>
              <w:rPr>
                <w:rFonts w:eastAsiaTheme="minorHAnsi"/>
              </w:rPr>
            </w:pPr>
            <w:proofErr w:type="gramStart"/>
            <w:r w:rsidRPr="008C00A5">
              <w:rPr>
                <w:rFonts w:eastAsiaTheme="minorHAnsi" w:hint="eastAsia"/>
              </w:rPr>
              <w:t>闫憬睿</w:t>
            </w:r>
            <w:proofErr w:type="gramEnd"/>
          </w:p>
        </w:tc>
        <w:tc>
          <w:tcPr>
            <w:tcW w:w="1383" w:type="dxa"/>
          </w:tcPr>
          <w:p w14:paraId="544B6264" w14:textId="243346CF" w:rsidR="005D6355" w:rsidRPr="008C00A5" w:rsidRDefault="002D2EAE" w:rsidP="00D90A4C">
            <w:pPr>
              <w:rPr>
                <w:rFonts w:eastAsiaTheme="minorHAnsi"/>
              </w:rPr>
            </w:pPr>
            <w:proofErr w:type="gramStart"/>
            <w:r w:rsidRPr="008C00A5">
              <w:rPr>
                <w:rFonts w:eastAsiaTheme="minorHAnsi" w:hint="eastAsia"/>
              </w:rPr>
              <w:t>闫憬睿</w:t>
            </w:r>
            <w:proofErr w:type="gramEnd"/>
          </w:p>
        </w:tc>
        <w:tc>
          <w:tcPr>
            <w:tcW w:w="1380" w:type="dxa"/>
          </w:tcPr>
          <w:p w14:paraId="6B0A696C" w14:textId="08C34411" w:rsidR="005D6355" w:rsidRPr="008C00A5" w:rsidRDefault="002D2EAE" w:rsidP="00D90A4C">
            <w:pPr>
              <w:rPr>
                <w:rFonts w:eastAsiaTheme="minorHAnsi"/>
              </w:rPr>
            </w:pPr>
            <w:proofErr w:type="gramStart"/>
            <w:r w:rsidRPr="008C00A5">
              <w:rPr>
                <w:rFonts w:eastAsiaTheme="minorHAnsi" w:hint="eastAsia"/>
              </w:rPr>
              <w:t>闫憬睿</w:t>
            </w:r>
            <w:proofErr w:type="gramEnd"/>
          </w:p>
        </w:tc>
      </w:tr>
      <w:tr w:rsidR="005D6355" w:rsidRPr="008C00A5" w14:paraId="3189CDAA" w14:textId="77777777" w:rsidTr="005D6355">
        <w:tc>
          <w:tcPr>
            <w:tcW w:w="1382" w:type="dxa"/>
          </w:tcPr>
          <w:p w14:paraId="582A237A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2" w:type="dxa"/>
          </w:tcPr>
          <w:p w14:paraId="639FD230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3" w:type="dxa"/>
          </w:tcPr>
          <w:p w14:paraId="054F7799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3" w:type="dxa"/>
          </w:tcPr>
          <w:p w14:paraId="54ABDB3C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3" w:type="dxa"/>
          </w:tcPr>
          <w:p w14:paraId="60065E8B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0" w:type="dxa"/>
          </w:tcPr>
          <w:p w14:paraId="6F65DADA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</w:tr>
      <w:tr w:rsidR="005D6355" w:rsidRPr="008C00A5" w14:paraId="0EC50FB0" w14:textId="77777777" w:rsidTr="005D6355">
        <w:tc>
          <w:tcPr>
            <w:tcW w:w="1382" w:type="dxa"/>
          </w:tcPr>
          <w:p w14:paraId="43578B02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2" w:type="dxa"/>
          </w:tcPr>
          <w:p w14:paraId="107C9D1A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3" w:type="dxa"/>
          </w:tcPr>
          <w:p w14:paraId="17A3ABF7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3" w:type="dxa"/>
          </w:tcPr>
          <w:p w14:paraId="7D08DB13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3" w:type="dxa"/>
          </w:tcPr>
          <w:p w14:paraId="57C95885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0" w:type="dxa"/>
          </w:tcPr>
          <w:p w14:paraId="6255C074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</w:tr>
      <w:tr w:rsidR="005D6355" w:rsidRPr="008C00A5" w14:paraId="0B70FD25" w14:textId="77777777" w:rsidTr="005D6355">
        <w:tc>
          <w:tcPr>
            <w:tcW w:w="1382" w:type="dxa"/>
          </w:tcPr>
          <w:p w14:paraId="2775F4C6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2" w:type="dxa"/>
          </w:tcPr>
          <w:p w14:paraId="733C1A1B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3" w:type="dxa"/>
          </w:tcPr>
          <w:p w14:paraId="63C27744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3" w:type="dxa"/>
          </w:tcPr>
          <w:p w14:paraId="3666567A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3" w:type="dxa"/>
          </w:tcPr>
          <w:p w14:paraId="0F1059F2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  <w:tc>
          <w:tcPr>
            <w:tcW w:w="1380" w:type="dxa"/>
          </w:tcPr>
          <w:p w14:paraId="0157414E" w14:textId="77777777" w:rsidR="005D6355" w:rsidRPr="008C00A5" w:rsidRDefault="005D6355" w:rsidP="00D90A4C">
            <w:pPr>
              <w:rPr>
                <w:rFonts w:eastAsiaTheme="minorHAnsi"/>
              </w:rPr>
            </w:pPr>
          </w:p>
        </w:tc>
      </w:tr>
    </w:tbl>
    <w:p w14:paraId="7F173A69" w14:textId="3928C61B" w:rsidR="00D90A4C" w:rsidRPr="008C00A5" w:rsidRDefault="00D90A4C" w:rsidP="00D90A4C">
      <w:pPr>
        <w:rPr>
          <w:rFonts w:eastAsiaTheme="minorHAnsi" w:hint="eastAsia"/>
        </w:rPr>
      </w:pPr>
    </w:p>
    <w:sdt>
      <w:sdtPr>
        <w:rPr>
          <w:rFonts w:asciiTheme="minorHAnsi" w:eastAsiaTheme="minorHAnsi" w:hAnsiTheme="minorHAnsi"/>
          <w:lang w:val="zh-CN"/>
        </w:rPr>
        <w:id w:val="75864154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2"/>
        </w:rPr>
      </w:sdtEndPr>
      <w:sdtContent>
        <w:p w14:paraId="34DFFA27" w14:textId="758969CA" w:rsidR="00B671B9" w:rsidRPr="008C00A5" w:rsidRDefault="00B671B9">
          <w:pPr>
            <w:pStyle w:val="TOC"/>
            <w:rPr>
              <w:rFonts w:asciiTheme="minorHAnsi" w:eastAsiaTheme="minorHAnsi" w:hAnsiTheme="minorHAnsi"/>
            </w:rPr>
          </w:pPr>
          <w:r w:rsidRPr="008C00A5">
            <w:rPr>
              <w:rFonts w:asciiTheme="minorHAnsi" w:eastAsiaTheme="minorHAnsi" w:hAnsiTheme="minorHAnsi"/>
              <w:lang w:val="zh-CN"/>
            </w:rPr>
            <w:t>目录</w:t>
          </w:r>
        </w:p>
        <w:p w14:paraId="65E0AE80" w14:textId="7D6BB299" w:rsidR="004D2AB5" w:rsidRDefault="00B671B9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8C00A5">
            <w:rPr>
              <w:rFonts w:eastAsiaTheme="minorHAnsi"/>
            </w:rPr>
            <w:fldChar w:fldCharType="begin"/>
          </w:r>
          <w:r w:rsidRPr="008C00A5">
            <w:rPr>
              <w:rFonts w:eastAsiaTheme="minorHAnsi"/>
            </w:rPr>
            <w:instrText xml:space="preserve"> TOC \o "1-3" \h \z \u </w:instrText>
          </w:r>
          <w:r w:rsidRPr="008C00A5">
            <w:rPr>
              <w:rFonts w:eastAsiaTheme="minorHAnsi"/>
            </w:rPr>
            <w:fldChar w:fldCharType="separate"/>
          </w:r>
          <w:hyperlink w:anchor="_Toc67436082" w:history="1">
            <w:r w:rsidR="004D2AB5" w:rsidRPr="005230A2">
              <w:rPr>
                <w:rStyle w:val="a3"/>
                <w:rFonts w:eastAsiaTheme="minorHAnsi"/>
                <w:noProof/>
              </w:rPr>
              <w:t>一、引言</w:t>
            </w:r>
            <w:r w:rsidR="004D2AB5">
              <w:rPr>
                <w:noProof/>
                <w:webHidden/>
              </w:rPr>
              <w:tab/>
            </w:r>
            <w:r w:rsidR="004D2AB5">
              <w:rPr>
                <w:noProof/>
                <w:webHidden/>
              </w:rPr>
              <w:fldChar w:fldCharType="begin"/>
            </w:r>
            <w:r w:rsidR="004D2AB5">
              <w:rPr>
                <w:noProof/>
                <w:webHidden/>
              </w:rPr>
              <w:instrText xml:space="preserve"> PAGEREF _Toc67436082 \h </w:instrText>
            </w:r>
            <w:r w:rsidR="004D2AB5">
              <w:rPr>
                <w:noProof/>
                <w:webHidden/>
              </w:rPr>
            </w:r>
            <w:r w:rsidR="004D2AB5">
              <w:rPr>
                <w:noProof/>
                <w:webHidden/>
              </w:rPr>
              <w:fldChar w:fldCharType="separate"/>
            </w:r>
            <w:r w:rsidR="004D2AB5">
              <w:rPr>
                <w:noProof/>
                <w:webHidden/>
              </w:rPr>
              <w:t>3</w:t>
            </w:r>
            <w:r w:rsidR="004D2AB5">
              <w:rPr>
                <w:noProof/>
                <w:webHidden/>
              </w:rPr>
              <w:fldChar w:fldCharType="end"/>
            </w:r>
          </w:hyperlink>
        </w:p>
        <w:p w14:paraId="779351AB" w14:textId="3A392035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083" w:history="1">
            <w:r w:rsidRPr="005230A2">
              <w:rPr>
                <w:rStyle w:val="a3"/>
                <w:rFonts w:eastAsiaTheme="minorHAnsi"/>
                <w:noProof/>
              </w:rPr>
              <w:t>1.1定位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FFE9" w14:textId="22009268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084" w:history="1">
            <w:r w:rsidRPr="005230A2">
              <w:rPr>
                <w:rStyle w:val="a3"/>
                <w:rFonts w:eastAsiaTheme="minorHAnsi"/>
                <w:noProof/>
              </w:rPr>
              <w:t>1.2系统概述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71F9" w14:textId="0C38B80A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085" w:history="1">
            <w:r w:rsidRPr="005230A2">
              <w:rPr>
                <w:rStyle w:val="a3"/>
                <w:rFonts w:eastAsiaTheme="minorHAnsi"/>
                <w:noProof/>
              </w:rPr>
              <w:t>1.3文档概述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F3F9C" w14:textId="63368159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086" w:history="1">
            <w:r w:rsidRPr="005230A2">
              <w:rPr>
                <w:rStyle w:val="a3"/>
                <w:rFonts w:eastAsiaTheme="minorHAnsi"/>
                <w:noProof/>
              </w:rPr>
              <w:t>1.4对象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841ED" w14:textId="2DFF4ACA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087" w:history="1">
            <w:r w:rsidRPr="005230A2">
              <w:rPr>
                <w:rStyle w:val="a3"/>
                <w:rFonts w:eastAsiaTheme="minorHAnsi"/>
                <w:noProof/>
              </w:rPr>
              <w:t>1.5软件需求分析理论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FD7D" w14:textId="022BAAAB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088" w:history="1">
            <w:r w:rsidRPr="005230A2">
              <w:rPr>
                <w:rStyle w:val="a3"/>
                <w:rFonts w:eastAsiaTheme="minorHAnsi"/>
                <w:noProof/>
              </w:rPr>
              <w:t>1.6软件需求分析目标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5676" w14:textId="497F1F95" w:rsidR="004D2AB5" w:rsidRDefault="004D2AB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436089" w:history="1">
            <w:r w:rsidRPr="005230A2">
              <w:rPr>
                <w:rStyle w:val="a3"/>
                <w:rFonts w:eastAsiaTheme="minorHAnsi"/>
                <w:noProof/>
              </w:rPr>
              <w:t>二、需求概述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D398" w14:textId="1776D7AC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090" w:history="1">
            <w:r w:rsidRPr="005230A2">
              <w:rPr>
                <w:rStyle w:val="a3"/>
                <w:rFonts w:eastAsiaTheme="minorHAnsi"/>
                <w:noProof/>
              </w:rPr>
              <w:t>2.1项目背景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492F" w14:textId="0446FAF7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091" w:history="1">
            <w:r w:rsidRPr="005230A2">
              <w:rPr>
                <w:rStyle w:val="a3"/>
                <w:rFonts w:eastAsiaTheme="minorHAnsi"/>
                <w:noProof/>
              </w:rPr>
              <w:t>2.2需求概述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572E" w14:textId="0B73DA13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092" w:history="1">
            <w:r w:rsidRPr="005230A2">
              <w:rPr>
                <w:rStyle w:val="a3"/>
                <w:rFonts w:eastAsiaTheme="minorHAnsi"/>
                <w:noProof/>
              </w:rPr>
              <w:t>2.3系统结构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6803" w14:textId="46EC1DD7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093" w:history="1">
            <w:r w:rsidRPr="005230A2">
              <w:rPr>
                <w:rStyle w:val="a3"/>
                <w:rFonts w:eastAsiaTheme="minorHAnsi"/>
                <w:noProof/>
              </w:rPr>
              <w:t>2.3 需求描述约定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0EF0" w14:textId="41520885" w:rsidR="004D2AB5" w:rsidRDefault="004D2A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436094" w:history="1">
            <w:r w:rsidRPr="005230A2">
              <w:rPr>
                <w:rStyle w:val="a3"/>
                <w:rFonts w:eastAsiaTheme="minorHAnsi"/>
                <w:noProof/>
              </w:rPr>
              <w:t>2.3.1需求层次划分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CA7B" w14:textId="2E2CC8D2" w:rsidR="004D2AB5" w:rsidRDefault="004D2A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436095" w:history="1">
            <w:r w:rsidRPr="005230A2">
              <w:rPr>
                <w:rStyle w:val="a3"/>
                <w:rFonts w:eastAsiaTheme="minorHAnsi"/>
                <w:noProof/>
              </w:rPr>
              <w:t>2.3.2需求跟踪粒度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9A7C" w14:textId="2D63132F" w:rsidR="004D2AB5" w:rsidRDefault="004D2A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436096" w:history="1">
            <w:r w:rsidRPr="005230A2">
              <w:rPr>
                <w:rStyle w:val="a3"/>
                <w:rFonts w:eastAsiaTheme="minorHAnsi"/>
                <w:noProof/>
              </w:rPr>
              <w:t>2.3.3需求级别定义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98407" w14:textId="0DCB88CB" w:rsidR="004D2AB5" w:rsidRDefault="004D2AB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436097" w:history="1">
            <w:r w:rsidRPr="005230A2">
              <w:rPr>
                <w:rStyle w:val="a3"/>
                <w:rFonts w:eastAsiaTheme="minorHAnsi"/>
                <w:noProof/>
              </w:rPr>
              <w:t>三、系统功能需求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AD97C" w14:textId="63FC5A32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098" w:history="1">
            <w:r w:rsidRPr="005230A2">
              <w:rPr>
                <w:rStyle w:val="a3"/>
                <w:rFonts w:eastAsiaTheme="minorHAnsi"/>
                <w:noProof/>
              </w:rPr>
              <w:t>3.1功能总览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634D3" w14:textId="6FEF52F3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099" w:history="1">
            <w:r w:rsidRPr="005230A2">
              <w:rPr>
                <w:rStyle w:val="a3"/>
                <w:rFonts w:eastAsiaTheme="minorHAnsi"/>
                <w:noProof/>
              </w:rPr>
              <w:t>3.2业务流程图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6722" w14:textId="0D3A61C1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00" w:history="1">
            <w:r w:rsidRPr="005230A2">
              <w:rPr>
                <w:rStyle w:val="a3"/>
                <w:rFonts w:eastAsiaTheme="minorHAnsi"/>
                <w:noProof/>
              </w:rPr>
              <w:t>3.3数据流分析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4D29" w14:textId="658B604D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01" w:history="1">
            <w:r w:rsidRPr="005230A2">
              <w:rPr>
                <w:rStyle w:val="a3"/>
                <w:rFonts w:eastAsiaTheme="minorHAnsi"/>
                <w:noProof/>
              </w:rPr>
              <w:t>3.4数据字典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6CE27" w14:textId="731E27A6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02" w:history="1">
            <w:r w:rsidRPr="005230A2">
              <w:rPr>
                <w:rStyle w:val="a3"/>
                <w:rFonts w:eastAsiaTheme="minorHAnsi"/>
                <w:noProof/>
              </w:rPr>
              <w:t>3.5 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60BF" w14:textId="68E38ADE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03" w:history="1">
            <w:r w:rsidRPr="005230A2">
              <w:rPr>
                <w:rStyle w:val="a3"/>
                <w:rFonts w:eastAsiaTheme="minorHAnsi"/>
                <w:noProof/>
              </w:rPr>
              <w:t>3.6 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4A2B" w14:textId="06BADA4C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04" w:history="1">
            <w:r w:rsidRPr="005230A2">
              <w:rPr>
                <w:rStyle w:val="a3"/>
                <w:rFonts w:eastAsiaTheme="minorHAnsi"/>
                <w:noProof/>
              </w:rPr>
              <w:t>3.7 交互图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11BD" w14:textId="0C5F31F4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05" w:history="1">
            <w:r w:rsidRPr="005230A2">
              <w:rPr>
                <w:rStyle w:val="a3"/>
                <w:rFonts w:eastAsiaTheme="minorHAnsi"/>
                <w:noProof/>
              </w:rPr>
              <w:t>3.8主要功能模块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4964" w14:textId="4BB57F14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06" w:history="1">
            <w:r w:rsidRPr="005230A2">
              <w:rPr>
                <w:rStyle w:val="a3"/>
                <w:rFonts w:eastAsiaTheme="minorHAnsi"/>
                <w:noProof/>
              </w:rPr>
              <w:t>3.9需求说明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50FB" w14:textId="468512B4" w:rsidR="004D2AB5" w:rsidRDefault="004D2AB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436107" w:history="1">
            <w:r w:rsidRPr="005230A2">
              <w:rPr>
                <w:rStyle w:val="a3"/>
                <w:rFonts w:eastAsiaTheme="minorHAnsi"/>
                <w:noProof/>
              </w:rPr>
              <w:t>四、软硬件及外部系统接口需求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63E1" w14:textId="143139FF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08" w:history="1">
            <w:r w:rsidRPr="005230A2">
              <w:rPr>
                <w:rStyle w:val="a3"/>
                <w:rFonts w:eastAsiaTheme="minorHAnsi"/>
                <w:noProof/>
              </w:rPr>
              <w:t>4.1用户界面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99F82" w14:textId="46122E63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09" w:history="1">
            <w:r w:rsidRPr="005230A2">
              <w:rPr>
                <w:rStyle w:val="a3"/>
                <w:rFonts w:eastAsiaTheme="minorHAnsi"/>
                <w:noProof/>
              </w:rPr>
              <w:t>4.2硬件需求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FFDD" w14:textId="7F24C7D8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10" w:history="1">
            <w:r w:rsidRPr="005230A2">
              <w:rPr>
                <w:rStyle w:val="a3"/>
                <w:rFonts w:eastAsiaTheme="minorHAnsi"/>
                <w:noProof/>
              </w:rPr>
              <w:t>4.3运行环境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9F9F" w14:textId="4D5137BE" w:rsidR="004D2AB5" w:rsidRDefault="004D2AB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436111" w:history="1">
            <w:r w:rsidRPr="005230A2">
              <w:rPr>
                <w:rStyle w:val="a3"/>
                <w:rFonts w:eastAsiaTheme="minorHAnsi"/>
                <w:noProof/>
              </w:rPr>
              <w:t>五、可靠性与可用性需求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6489" w14:textId="3600DF51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12" w:history="1">
            <w:r w:rsidRPr="005230A2">
              <w:rPr>
                <w:rStyle w:val="a3"/>
                <w:rFonts w:eastAsiaTheme="minorHAnsi"/>
                <w:noProof/>
              </w:rPr>
              <w:t>5.1性能需求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CA70" w14:textId="5EC9025F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13" w:history="1">
            <w:r w:rsidRPr="005230A2">
              <w:rPr>
                <w:rStyle w:val="a3"/>
                <w:rFonts w:eastAsiaTheme="minorHAnsi"/>
                <w:noProof/>
              </w:rPr>
              <w:t>5.2安全性需求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0F64" w14:textId="307E6E4F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14" w:history="1">
            <w:r w:rsidRPr="005230A2">
              <w:rPr>
                <w:rStyle w:val="a3"/>
                <w:rFonts w:eastAsiaTheme="minorHAnsi"/>
                <w:noProof/>
              </w:rPr>
              <w:t>5.3操作需求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4DF6" w14:textId="7E5C06E7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15" w:history="1">
            <w:r w:rsidRPr="005230A2">
              <w:rPr>
                <w:rStyle w:val="a3"/>
                <w:rFonts w:eastAsiaTheme="minorHAnsi"/>
                <w:noProof/>
              </w:rPr>
              <w:t>5.4可使用性、可维护性、可移植性需求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C004" w14:textId="58E29F3D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16" w:history="1">
            <w:r w:rsidRPr="005230A2">
              <w:rPr>
                <w:rStyle w:val="a3"/>
                <w:rFonts w:eastAsiaTheme="minorHAnsi"/>
                <w:noProof/>
              </w:rPr>
              <w:t>5.5故障处理需求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37A3" w14:textId="0E8E9FA9" w:rsidR="004D2AB5" w:rsidRDefault="004D2A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436117" w:history="1">
            <w:r w:rsidRPr="005230A2">
              <w:rPr>
                <w:rStyle w:val="a3"/>
                <w:rFonts w:eastAsiaTheme="minorHAnsi"/>
                <w:noProof/>
              </w:rPr>
              <w:t>5.5.1软件系统出错处理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4E6A" w14:textId="202499F7" w:rsidR="004D2AB5" w:rsidRDefault="004D2A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436118" w:history="1">
            <w:r w:rsidRPr="005230A2">
              <w:rPr>
                <w:rStyle w:val="a3"/>
                <w:rFonts w:eastAsiaTheme="minorHAnsi"/>
                <w:noProof/>
              </w:rPr>
              <w:t>5.5.2硬件系统冗余措施的说明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2F6B" w14:textId="02055419" w:rsidR="004D2AB5" w:rsidRDefault="004D2A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436119" w:history="1">
            <w:r w:rsidRPr="005230A2">
              <w:rPr>
                <w:rStyle w:val="a3"/>
                <w:rFonts w:eastAsiaTheme="minorHAnsi"/>
                <w:noProof/>
              </w:rPr>
              <w:t>5.6计算机通信需求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4FFD3" w14:textId="44C33351" w:rsidR="004D2AB5" w:rsidRDefault="004D2AB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436120" w:history="1">
            <w:r w:rsidRPr="005230A2">
              <w:rPr>
                <w:rStyle w:val="a3"/>
                <w:rFonts w:eastAsiaTheme="minorHAnsi"/>
                <w:noProof/>
              </w:rPr>
              <w:t>六、非技术性需求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2754" w14:textId="75E5C2A1" w:rsidR="004D2AB5" w:rsidRDefault="004D2AB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436121" w:history="1">
            <w:r w:rsidRPr="005230A2">
              <w:rPr>
                <w:rStyle w:val="a3"/>
                <w:rFonts w:eastAsiaTheme="minorHAnsi"/>
                <w:noProof/>
              </w:rPr>
              <w:t>七、尚未解决的问题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8AC1" w14:textId="37DCAE16" w:rsidR="00B671B9" w:rsidRPr="008C00A5" w:rsidRDefault="00B671B9">
          <w:pPr>
            <w:rPr>
              <w:rFonts w:eastAsiaTheme="minorHAnsi"/>
            </w:rPr>
          </w:pPr>
          <w:r w:rsidRPr="008C00A5">
            <w:rPr>
              <w:rFonts w:eastAsiaTheme="minorHAnsi"/>
              <w:b/>
              <w:bCs/>
              <w:lang w:val="zh-CN"/>
            </w:rPr>
            <w:fldChar w:fldCharType="end"/>
          </w:r>
        </w:p>
      </w:sdtContent>
    </w:sdt>
    <w:p w14:paraId="62E48F8D" w14:textId="77777777" w:rsidR="003A703D" w:rsidRPr="008C00A5" w:rsidRDefault="003A703D" w:rsidP="00D90A4C">
      <w:pPr>
        <w:rPr>
          <w:rFonts w:eastAsiaTheme="minorHAnsi" w:hint="eastAsia"/>
          <w:b/>
          <w:bCs/>
        </w:rPr>
      </w:pPr>
    </w:p>
    <w:p w14:paraId="7C9DF95C" w14:textId="1939E6C3" w:rsidR="00D90A4C" w:rsidRPr="008C00A5" w:rsidRDefault="00D90A4C" w:rsidP="00D9383D">
      <w:pPr>
        <w:pStyle w:val="1"/>
        <w:rPr>
          <w:rFonts w:eastAsiaTheme="minorHAnsi"/>
        </w:rPr>
      </w:pPr>
      <w:bookmarkStart w:id="0" w:name="_Toc67436082"/>
      <w:r w:rsidRPr="008C00A5">
        <w:rPr>
          <w:rFonts w:eastAsiaTheme="minorHAnsi"/>
          <w:b w:val="0"/>
          <w:bCs w:val="0"/>
        </w:rPr>
        <w:lastRenderedPageBreak/>
        <w:t>一、引言</w:t>
      </w:r>
      <w:bookmarkEnd w:id="0"/>
    </w:p>
    <w:p w14:paraId="53742DC4" w14:textId="6F31D24D" w:rsidR="00D90A4C" w:rsidRPr="008C00A5" w:rsidRDefault="00D90A4C" w:rsidP="00D9383D">
      <w:pPr>
        <w:pStyle w:val="2"/>
        <w:rPr>
          <w:rFonts w:asciiTheme="minorHAnsi" w:eastAsiaTheme="minorHAnsi" w:hAnsiTheme="minorHAnsi"/>
          <w:b w:val="0"/>
          <w:bCs w:val="0"/>
        </w:rPr>
      </w:pPr>
      <w:bookmarkStart w:id="1" w:name="_Toc67436083"/>
      <w:r w:rsidRPr="008C00A5">
        <w:rPr>
          <w:rFonts w:asciiTheme="minorHAnsi" w:eastAsiaTheme="minorHAnsi" w:hAnsiTheme="minorHAnsi"/>
          <w:b w:val="0"/>
          <w:bCs w:val="0"/>
        </w:rPr>
        <w:t>1.1定位</w:t>
      </w:r>
      <w:bookmarkEnd w:id="1"/>
    </w:p>
    <w:p w14:paraId="655DC975" w14:textId="476336D7" w:rsidR="00CC46F3" w:rsidRPr="008C00A5" w:rsidRDefault="00CC46F3" w:rsidP="00D90A4C">
      <w:pPr>
        <w:rPr>
          <w:rFonts w:eastAsiaTheme="minorHAnsi" w:hint="eastAsia"/>
          <w:b/>
          <w:bCs/>
        </w:rPr>
      </w:pPr>
      <w:r w:rsidRPr="008C00A5">
        <w:rPr>
          <w:rFonts w:eastAsiaTheme="minorHAnsi"/>
        </w:rPr>
        <w:tab/>
        <w:t>计算机技术高度发达的今天，利用信息技术对大量复杂的信息进行有效的</w:t>
      </w:r>
      <w:r w:rsidRPr="008C00A5">
        <w:rPr>
          <w:rFonts w:eastAsiaTheme="minorHAnsi" w:hint="eastAsia"/>
        </w:rPr>
        <w:t>收集</w:t>
      </w:r>
      <w:r w:rsidRPr="008C00A5">
        <w:rPr>
          <w:rFonts w:eastAsiaTheme="minorHAnsi"/>
        </w:rPr>
        <w:t>管理成为一种普遍而实用的手段。</w:t>
      </w:r>
    </w:p>
    <w:p w14:paraId="7C874FBF" w14:textId="77777777" w:rsidR="00CC46F3" w:rsidRPr="008C00A5" w:rsidRDefault="00CC46F3" w:rsidP="00D9383D">
      <w:pPr>
        <w:pStyle w:val="2"/>
        <w:rPr>
          <w:rFonts w:asciiTheme="minorHAnsi" w:eastAsiaTheme="minorHAnsi" w:hAnsiTheme="minorHAnsi"/>
          <w:b w:val="0"/>
          <w:bCs w:val="0"/>
        </w:rPr>
      </w:pPr>
      <w:bookmarkStart w:id="2" w:name="_Toc67436084"/>
      <w:r w:rsidRPr="008C00A5">
        <w:rPr>
          <w:rFonts w:asciiTheme="minorHAnsi" w:eastAsiaTheme="minorHAnsi" w:hAnsiTheme="minorHAnsi"/>
          <w:b w:val="0"/>
          <w:bCs w:val="0"/>
        </w:rPr>
        <w:t>1.2系统概述</w:t>
      </w:r>
      <w:bookmarkEnd w:id="2"/>
    </w:p>
    <w:p w14:paraId="75C41DCE" w14:textId="3BE58526" w:rsidR="00CC46F3" w:rsidRPr="008C00A5" w:rsidRDefault="00CC46F3" w:rsidP="00CC46F3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Pr="008C00A5">
        <w:rPr>
          <w:rFonts w:eastAsiaTheme="minorHAnsi" w:hint="eastAsia"/>
        </w:rPr>
        <w:t>该系统旨在方便采集云南省企业就业失业数据。</w:t>
      </w:r>
    </w:p>
    <w:p w14:paraId="407DFE6E" w14:textId="77777777" w:rsidR="00CC46F3" w:rsidRPr="008C00A5" w:rsidRDefault="00CC46F3" w:rsidP="00D9383D">
      <w:pPr>
        <w:pStyle w:val="2"/>
        <w:rPr>
          <w:rFonts w:asciiTheme="minorHAnsi" w:eastAsiaTheme="minorHAnsi" w:hAnsiTheme="minorHAnsi"/>
          <w:b w:val="0"/>
          <w:bCs w:val="0"/>
        </w:rPr>
      </w:pPr>
      <w:bookmarkStart w:id="3" w:name="_Toc67436085"/>
      <w:r w:rsidRPr="008C00A5">
        <w:rPr>
          <w:rFonts w:asciiTheme="minorHAnsi" w:eastAsiaTheme="minorHAnsi" w:hAnsiTheme="minorHAnsi"/>
          <w:b w:val="0"/>
          <w:bCs w:val="0"/>
        </w:rPr>
        <w:t>1.3文档概述</w:t>
      </w:r>
      <w:bookmarkEnd w:id="3"/>
    </w:p>
    <w:p w14:paraId="08977F26" w14:textId="7EC69064" w:rsidR="003B7237" w:rsidRPr="008C00A5" w:rsidRDefault="00E71BCC" w:rsidP="00D90A4C">
      <w:pPr>
        <w:rPr>
          <w:rFonts w:eastAsiaTheme="minorHAnsi" w:hint="eastAsia"/>
        </w:rPr>
      </w:pPr>
      <w:r w:rsidRPr="008C00A5">
        <w:rPr>
          <w:rFonts w:eastAsiaTheme="minorHAnsi"/>
        </w:rPr>
        <w:tab/>
      </w:r>
      <w:r w:rsidR="00CC46F3" w:rsidRPr="008C00A5">
        <w:rPr>
          <w:rFonts w:eastAsiaTheme="minorHAnsi" w:hint="eastAsia"/>
        </w:rPr>
        <w:t>本文档是云南省企业数据采集系统项目的需求说明书。主要记录了项目业务需求。</w:t>
      </w:r>
    </w:p>
    <w:p w14:paraId="1BD886D8" w14:textId="429454AB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4" w:name="_Toc67436086"/>
      <w:r w:rsidRPr="008C00A5">
        <w:rPr>
          <w:rFonts w:asciiTheme="minorHAnsi" w:eastAsiaTheme="minorHAnsi" w:hAnsiTheme="minorHAnsi"/>
          <w:b w:val="0"/>
          <w:bCs w:val="0"/>
        </w:rPr>
        <w:t>1.</w:t>
      </w:r>
      <w:r w:rsidR="00CC46F3" w:rsidRPr="008C00A5">
        <w:rPr>
          <w:rFonts w:asciiTheme="minorHAnsi" w:eastAsiaTheme="minorHAnsi" w:hAnsiTheme="minorHAnsi" w:hint="eastAsia"/>
          <w:b w:val="0"/>
          <w:bCs w:val="0"/>
        </w:rPr>
        <w:t>4</w:t>
      </w:r>
      <w:r w:rsidRPr="008C00A5">
        <w:rPr>
          <w:rFonts w:asciiTheme="minorHAnsi" w:eastAsiaTheme="minorHAnsi" w:hAnsiTheme="minorHAnsi"/>
          <w:b w:val="0"/>
          <w:bCs w:val="0"/>
        </w:rPr>
        <w:t>对象</w:t>
      </w:r>
      <w:bookmarkEnd w:id="4"/>
    </w:p>
    <w:p w14:paraId="5CB9CAE2" w14:textId="77777777" w:rsidR="00D90A4C" w:rsidRPr="008C00A5" w:rsidRDefault="00D90A4C" w:rsidP="00D90A4C">
      <w:pPr>
        <w:rPr>
          <w:rFonts w:eastAsiaTheme="minorHAnsi"/>
        </w:rPr>
      </w:pPr>
      <w:r w:rsidRPr="008C00A5">
        <w:rPr>
          <w:rFonts w:eastAsiaTheme="minorHAnsi"/>
          <w:b/>
          <w:bCs/>
        </w:rPr>
        <w:t>本《软件需求规格说明书》的预期读者是：</w:t>
      </w:r>
    </w:p>
    <w:p w14:paraId="5EA925B4" w14:textId="1BD93895" w:rsidR="00D90A4C" w:rsidRPr="008C00A5" w:rsidRDefault="003B7237" w:rsidP="00D90A4C">
      <w:pPr>
        <w:numPr>
          <w:ilvl w:val="0"/>
          <w:numId w:val="2"/>
        </w:numPr>
        <w:rPr>
          <w:rFonts w:eastAsiaTheme="minorHAnsi"/>
        </w:rPr>
      </w:pPr>
      <w:r w:rsidRPr="008C00A5">
        <w:rPr>
          <w:rFonts w:eastAsiaTheme="minorHAnsi" w:hint="eastAsia"/>
        </w:rPr>
        <w:t>云南省企业数据采集系统项目</w:t>
      </w:r>
      <w:r w:rsidR="00D90A4C" w:rsidRPr="008C00A5">
        <w:rPr>
          <w:rFonts w:eastAsiaTheme="minorHAnsi"/>
        </w:rPr>
        <w:t>开发经理</w:t>
      </w:r>
    </w:p>
    <w:p w14:paraId="1A184FEC" w14:textId="77777777" w:rsidR="00D90A4C" w:rsidRPr="008C00A5" w:rsidRDefault="00D90A4C" w:rsidP="00D90A4C">
      <w:pPr>
        <w:numPr>
          <w:ilvl w:val="0"/>
          <w:numId w:val="2"/>
        </w:numPr>
        <w:rPr>
          <w:rFonts w:eastAsiaTheme="minorHAnsi"/>
        </w:rPr>
      </w:pPr>
      <w:r w:rsidRPr="008C00A5">
        <w:rPr>
          <w:rFonts w:eastAsiaTheme="minorHAnsi"/>
        </w:rPr>
        <w:t>技术部经理</w:t>
      </w:r>
    </w:p>
    <w:p w14:paraId="31BEC8EF" w14:textId="77777777" w:rsidR="00D90A4C" w:rsidRPr="008C00A5" w:rsidRDefault="00D90A4C" w:rsidP="00D90A4C">
      <w:pPr>
        <w:numPr>
          <w:ilvl w:val="0"/>
          <w:numId w:val="2"/>
        </w:numPr>
        <w:rPr>
          <w:rFonts w:eastAsiaTheme="minorHAnsi"/>
        </w:rPr>
      </w:pPr>
      <w:r w:rsidRPr="008C00A5">
        <w:rPr>
          <w:rFonts w:eastAsiaTheme="minorHAnsi"/>
        </w:rPr>
        <w:t>项目组所有人员</w:t>
      </w:r>
    </w:p>
    <w:p w14:paraId="7F2F3523" w14:textId="77777777" w:rsidR="00D90A4C" w:rsidRPr="008C00A5" w:rsidRDefault="00D90A4C" w:rsidP="00D90A4C">
      <w:pPr>
        <w:numPr>
          <w:ilvl w:val="0"/>
          <w:numId w:val="2"/>
        </w:numPr>
        <w:rPr>
          <w:rFonts w:eastAsiaTheme="minorHAnsi"/>
        </w:rPr>
      </w:pPr>
      <w:r w:rsidRPr="008C00A5">
        <w:rPr>
          <w:rFonts w:eastAsiaTheme="minorHAnsi"/>
        </w:rPr>
        <w:t>测试组人员</w:t>
      </w:r>
    </w:p>
    <w:p w14:paraId="51168862" w14:textId="775C6286" w:rsidR="00D90A4C" w:rsidRPr="008C00A5" w:rsidRDefault="00D90A4C" w:rsidP="00D90A4C">
      <w:pPr>
        <w:numPr>
          <w:ilvl w:val="0"/>
          <w:numId w:val="2"/>
        </w:numPr>
        <w:rPr>
          <w:rFonts w:eastAsiaTheme="minorHAnsi"/>
        </w:rPr>
      </w:pPr>
      <w:r w:rsidRPr="008C00A5">
        <w:rPr>
          <w:rFonts w:eastAsiaTheme="minorHAnsi"/>
        </w:rPr>
        <w:t>SQA人员</w:t>
      </w:r>
    </w:p>
    <w:p w14:paraId="687AFD6D" w14:textId="77777777" w:rsidR="00D90A4C" w:rsidRPr="008C00A5" w:rsidRDefault="00D90A4C" w:rsidP="00D90A4C">
      <w:pPr>
        <w:numPr>
          <w:ilvl w:val="0"/>
          <w:numId w:val="2"/>
        </w:numPr>
        <w:rPr>
          <w:rFonts w:eastAsiaTheme="minorHAnsi"/>
        </w:rPr>
      </w:pPr>
      <w:r w:rsidRPr="008C00A5">
        <w:rPr>
          <w:rFonts w:eastAsiaTheme="minorHAnsi"/>
        </w:rPr>
        <w:t>开发公司授权调阅本文档的其他人员</w:t>
      </w:r>
    </w:p>
    <w:p w14:paraId="51593908" w14:textId="252AFA8E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5" w:name="_Toc67436087"/>
      <w:r w:rsidRPr="008C00A5">
        <w:rPr>
          <w:rFonts w:asciiTheme="minorHAnsi" w:eastAsiaTheme="minorHAnsi" w:hAnsiTheme="minorHAnsi"/>
          <w:b w:val="0"/>
          <w:bCs w:val="0"/>
        </w:rPr>
        <w:t>1.</w:t>
      </w:r>
      <w:r w:rsidR="00CC46F3" w:rsidRPr="008C00A5">
        <w:rPr>
          <w:rFonts w:asciiTheme="minorHAnsi" w:eastAsiaTheme="minorHAnsi" w:hAnsiTheme="minorHAnsi" w:hint="eastAsia"/>
          <w:b w:val="0"/>
          <w:bCs w:val="0"/>
        </w:rPr>
        <w:t>5</w:t>
      </w:r>
      <w:r w:rsidRPr="008C00A5">
        <w:rPr>
          <w:rFonts w:asciiTheme="minorHAnsi" w:eastAsiaTheme="minorHAnsi" w:hAnsiTheme="minorHAnsi"/>
          <w:b w:val="0"/>
          <w:bCs w:val="0"/>
        </w:rPr>
        <w:t>软件需求分析理论</w:t>
      </w:r>
      <w:bookmarkEnd w:id="5"/>
    </w:p>
    <w:p w14:paraId="66EDBA1A" w14:textId="40378ED1" w:rsidR="00D90A4C" w:rsidRPr="008C00A5" w:rsidRDefault="003B7237" w:rsidP="00D90A4C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D90A4C" w:rsidRPr="008C00A5">
        <w:rPr>
          <w:rFonts w:eastAsiaTheme="minorHAnsi"/>
        </w:rPr>
        <w:t>软件需求分析是研究用户需求得到的东西，完全理解用户对软件需求的完整功能，确认用户软件功能需求，建立可确认的、可验证的一个基本依据。软件需求分析是一个项目的开端，也是项目实施最重要的关键点。据有关的机构分析结果表明，设计的软件产品存在</w:t>
      </w:r>
      <w:proofErr w:type="gramStart"/>
      <w:r w:rsidR="00D90A4C" w:rsidRPr="008C00A5">
        <w:rPr>
          <w:rFonts w:eastAsiaTheme="minorHAnsi"/>
        </w:rPr>
        <w:t>不</w:t>
      </w:r>
      <w:proofErr w:type="gramEnd"/>
      <w:r w:rsidR="00D90A4C" w:rsidRPr="008C00A5">
        <w:rPr>
          <w:rFonts w:eastAsiaTheme="minorHAnsi"/>
        </w:rPr>
        <w:t>完整性、</w:t>
      </w:r>
      <w:proofErr w:type="gramStart"/>
      <w:r w:rsidR="00D90A4C" w:rsidRPr="008C00A5">
        <w:rPr>
          <w:rFonts w:eastAsiaTheme="minorHAnsi"/>
        </w:rPr>
        <w:t>不</w:t>
      </w:r>
      <w:proofErr w:type="gramEnd"/>
      <w:r w:rsidR="00D90A4C" w:rsidRPr="008C00A5">
        <w:rPr>
          <w:rFonts w:eastAsiaTheme="minorHAnsi"/>
        </w:rPr>
        <w:t>正确性等问题</w:t>
      </w:r>
      <w:r w:rsidR="00D90A4C" w:rsidRPr="008C00A5">
        <w:rPr>
          <w:rFonts w:eastAsiaTheme="minorHAnsi"/>
          <w:b/>
          <w:bCs/>
        </w:rPr>
        <w:t>80％</w:t>
      </w:r>
      <w:r w:rsidR="00D90A4C" w:rsidRPr="008C00A5">
        <w:rPr>
          <w:rFonts w:eastAsiaTheme="minorHAnsi"/>
        </w:rPr>
        <w:t>以上是需求分析错误所导致的，而且由于需求分析错误造成根本性的功能问题尤为突出。因此，一个项目的成功软件需求分析是关键的一步。</w:t>
      </w:r>
    </w:p>
    <w:p w14:paraId="49095B40" w14:textId="73D3CFA2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6" w:name="_Toc67436088"/>
      <w:r w:rsidRPr="008C00A5">
        <w:rPr>
          <w:rFonts w:asciiTheme="minorHAnsi" w:eastAsiaTheme="minorHAnsi" w:hAnsiTheme="minorHAnsi"/>
          <w:b w:val="0"/>
          <w:bCs w:val="0"/>
        </w:rPr>
        <w:t>1.</w:t>
      </w:r>
      <w:r w:rsidR="00CC46F3" w:rsidRPr="008C00A5">
        <w:rPr>
          <w:rFonts w:asciiTheme="minorHAnsi" w:eastAsiaTheme="minorHAnsi" w:hAnsiTheme="minorHAnsi" w:hint="eastAsia"/>
          <w:b w:val="0"/>
          <w:bCs w:val="0"/>
        </w:rPr>
        <w:t>6</w:t>
      </w:r>
      <w:r w:rsidRPr="008C00A5">
        <w:rPr>
          <w:rFonts w:asciiTheme="minorHAnsi" w:eastAsiaTheme="minorHAnsi" w:hAnsiTheme="minorHAnsi"/>
          <w:b w:val="0"/>
          <w:bCs w:val="0"/>
        </w:rPr>
        <w:t>软件需求分析目标</w:t>
      </w:r>
      <w:bookmarkEnd w:id="6"/>
    </w:p>
    <w:p w14:paraId="06FE7DFF" w14:textId="68502E62" w:rsidR="00D90A4C" w:rsidRPr="008C00A5" w:rsidRDefault="003B7237" w:rsidP="00D90A4C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D90A4C" w:rsidRPr="008C00A5">
        <w:rPr>
          <w:rFonts w:eastAsiaTheme="minorHAnsi"/>
        </w:rPr>
        <w:t>对实现软件的功能做全面的描述，帮助用户判断实现功能的正确性、一致性和完整性，促使用户在软件设计启动之前周密地、全面地思考软件需求。了解和描述软件实现所需的全部信息，为软件设计、确认和验证提供一个基准。</w:t>
      </w:r>
    </w:p>
    <w:p w14:paraId="6C3447A5" w14:textId="67104967" w:rsidR="00D90A4C" w:rsidRPr="008C00A5" w:rsidRDefault="003B7237" w:rsidP="00D90A4C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D90A4C" w:rsidRPr="008C00A5">
        <w:rPr>
          <w:rFonts w:eastAsiaTheme="minorHAnsi"/>
        </w:rPr>
        <w:t>为软件管理人员进行软件成本计价和编制软件开发计划书提供依据。</w:t>
      </w:r>
    </w:p>
    <w:p w14:paraId="2CAD84FF" w14:textId="0A14B4F5" w:rsidR="00D90A4C" w:rsidRPr="008C00A5" w:rsidRDefault="003B7237" w:rsidP="00D90A4C">
      <w:pPr>
        <w:rPr>
          <w:rFonts w:eastAsiaTheme="minorHAnsi"/>
        </w:rPr>
      </w:pPr>
      <w:r w:rsidRPr="008C00A5">
        <w:rPr>
          <w:rFonts w:eastAsiaTheme="minorHAnsi"/>
        </w:rPr>
        <w:lastRenderedPageBreak/>
        <w:tab/>
      </w:r>
      <w:r w:rsidR="00D90A4C" w:rsidRPr="008C00A5">
        <w:rPr>
          <w:rFonts w:eastAsiaTheme="minorHAnsi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</w:p>
    <w:p w14:paraId="17D3EE73" w14:textId="625E898F" w:rsidR="00D90A4C" w:rsidRPr="008C00A5" w:rsidRDefault="003B7237" w:rsidP="00D90A4C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D90A4C" w:rsidRPr="008C00A5">
        <w:rPr>
          <w:rFonts w:eastAsiaTheme="minorHAnsi"/>
        </w:rPr>
        <w:t>软件需求分析应尽量提供软件实现功能需求的全部信息，使得软件设计人员和软件测试人员不再需要需求方的接触。这就要求软件需求分析内容应正确、完整、一致和</w:t>
      </w:r>
      <w:proofErr w:type="gramStart"/>
      <w:r w:rsidR="00D90A4C" w:rsidRPr="008C00A5">
        <w:rPr>
          <w:rFonts w:eastAsiaTheme="minorHAnsi"/>
        </w:rPr>
        <w:t>可</w:t>
      </w:r>
      <w:proofErr w:type="gramEnd"/>
      <w:r w:rsidR="00D90A4C" w:rsidRPr="008C00A5">
        <w:rPr>
          <w:rFonts w:eastAsiaTheme="minorHAnsi"/>
        </w:rPr>
        <w:t>验证。此外，为保证软件设计质量，便于软件功能的休整和验证，软件需求表达</w:t>
      </w:r>
      <w:proofErr w:type="gramStart"/>
      <w:r w:rsidR="00D90A4C" w:rsidRPr="008C00A5">
        <w:rPr>
          <w:rFonts w:eastAsiaTheme="minorHAnsi"/>
        </w:rPr>
        <w:t>无岔意性</w:t>
      </w:r>
      <w:proofErr w:type="gramEnd"/>
      <w:r w:rsidR="00D90A4C" w:rsidRPr="008C00A5">
        <w:rPr>
          <w:rFonts w:eastAsiaTheme="minorHAnsi"/>
        </w:rPr>
        <w:t>，具有可追踪性和可修改性。</w:t>
      </w:r>
    </w:p>
    <w:p w14:paraId="7E5434C4" w14:textId="77777777" w:rsidR="003B7237" w:rsidRPr="008C00A5" w:rsidRDefault="003B7237" w:rsidP="00D90A4C">
      <w:pPr>
        <w:rPr>
          <w:rFonts w:eastAsiaTheme="minorHAnsi"/>
        </w:rPr>
      </w:pPr>
    </w:p>
    <w:p w14:paraId="26C286CF" w14:textId="5FD018C6" w:rsidR="00D90A4C" w:rsidRPr="008C00A5" w:rsidRDefault="00D90A4C" w:rsidP="00D9383D">
      <w:pPr>
        <w:pStyle w:val="1"/>
        <w:rPr>
          <w:rFonts w:eastAsiaTheme="minorHAnsi"/>
        </w:rPr>
      </w:pPr>
      <w:bookmarkStart w:id="7" w:name="_Toc67436089"/>
      <w:r w:rsidRPr="008C00A5">
        <w:rPr>
          <w:rFonts w:eastAsiaTheme="minorHAnsi"/>
          <w:b w:val="0"/>
          <w:bCs w:val="0"/>
        </w:rPr>
        <w:t>二、需求概述</w:t>
      </w:r>
      <w:bookmarkEnd w:id="7"/>
    </w:p>
    <w:p w14:paraId="0FBA865F" w14:textId="4D535E5D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8" w:name="_Toc67436090"/>
      <w:r w:rsidRPr="008C00A5">
        <w:rPr>
          <w:rFonts w:asciiTheme="minorHAnsi" w:eastAsiaTheme="minorHAnsi" w:hAnsiTheme="minorHAnsi"/>
          <w:b w:val="0"/>
          <w:bCs w:val="0"/>
        </w:rPr>
        <w:t>2.1项目背景</w:t>
      </w:r>
      <w:bookmarkEnd w:id="8"/>
    </w:p>
    <w:p w14:paraId="01C1B5D2" w14:textId="6406F25C" w:rsidR="00D90A4C" w:rsidRPr="008C00A5" w:rsidRDefault="00833021" w:rsidP="00D90A4C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D90A4C" w:rsidRPr="008C00A5">
        <w:rPr>
          <w:rFonts w:eastAsiaTheme="minorHAnsi"/>
        </w:rPr>
        <w:t>将要开发的软件名为《</w:t>
      </w:r>
      <w:r w:rsidR="003B7237" w:rsidRPr="008C00A5">
        <w:rPr>
          <w:rFonts w:eastAsiaTheme="minorHAnsi" w:hint="eastAsia"/>
        </w:rPr>
        <w:t>云南省企业就业失业数据采集系统</w:t>
      </w:r>
      <w:r w:rsidR="00D90A4C" w:rsidRPr="008C00A5">
        <w:rPr>
          <w:rFonts w:eastAsiaTheme="minorHAnsi"/>
        </w:rPr>
        <w:t>》，本项目的提出者是</w:t>
      </w:r>
      <w:r w:rsidR="003B7237" w:rsidRPr="008C00A5">
        <w:rPr>
          <w:rFonts w:eastAsiaTheme="minorHAnsi" w:hint="eastAsia"/>
        </w:rPr>
        <w:t>云南省人力资源部</w:t>
      </w:r>
      <w:r w:rsidR="00D90A4C" w:rsidRPr="008C00A5">
        <w:rPr>
          <w:rFonts w:eastAsiaTheme="minorHAnsi"/>
        </w:rPr>
        <w:t>，而开发者是</w:t>
      </w:r>
      <w:r w:rsidR="003B7237" w:rsidRPr="008C00A5">
        <w:rPr>
          <w:rFonts w:eastAsiaTheme="minorHAnsi" w:hint="eastAsia"/>
        </w:rPr>
        <w:t>北京理工大学X</w:t>
      </w:r>
      <w:r w:rsidR="003B7237" w:rsidRPr="008C00A5">
        <w:rPr>
          <w:rFonts w:eastAsiaTheme="minorHAnsi"/>
        </w:rPr>
        <w:t>X</w:t>
      </w:r>
      <w:r w:rsidR="003B7237" w:rsidRPr="008C00A5">
        <w:rPr>
          <w:rFonts w:eastAsiaTheme="minorHAnsi" w:hint="eastAsia"/>
        </w:rPr>
        <w:t>软件开发公司</w:t>
      </w:r>
      <w:r w:rsidR="00D90A4C" w:rsidRPr="008C00A5">
        <w:rPr>
          <w:rFonts w:eastAsiaTheme="minorHAnsi"/>
        </w:rPr>
        <w:t>，主要用户是</w:t>
      </w:r>
      <w:r w:rsidR="003B7237" w:rsidRPr="008C00A5">
        <w:rPr>
          <w:rFonts w:eastAsiaTheme="minorHAnsi" w:hint="eastAsia"/>
        </w:rPr>
        <w:t>云南省人力资源部</w:t>
      </w:r>
      <w:r w:rsidR="00D90A4C" w:rsidRPr="008C00A5">
        <w:rPr>
          <w:rFonts w:eastAsiaTheme="minorHAnsi"/>
        </w:rPr>
        <w:t>，</w:t>
      </w:r>
      <w:r w:rsidR="003A2617" w:rsidRPr="008C00A5">
        <w:rPr>
          <w:rFonts w:eastAsiaTheme="minorHAnsi" w:hint="eastAsia"/>
        </w:rPr>
        <w:t>分为企业用户和省用户。</w:t>
      </w:r>
      <w:r w:rsidR="00D90A4C" w:rsidRPr="008C00A5">
        <w:rPr>
          <w:rFonts w:eastAsiaTheme="minorHAnsi"/>
        </w:rPr>
        <w:t>该软件独立于其他系统，自成一个完整的系统，应用方便。</w:t>
      </w:r>
    </w:p>
    <w:p w14:paraId="7F68DB74" w14:textId="516B6BFD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9" w:name="_Toc67436091"/>
      <w:r w:rsidRPr="008C00A5">
        <w:rPr>
          <w:rFonts w:asciiTheme="minorHAnsi" w:eastAsiaTheme="minorHAnsi" w:hAnsiTheme="minorHAnsi"/>
          <w:b w:val="0"/>
          <w:bCs w:val="0"/>
        </w:rPr>
        <w:t>2.2需求概述</w:t>
      </w:r>
      <w:bookmarkEnd w:id="9"/>
    </w:p>
    <w:p w14:paraId="74B7EAC0" w14:textId="682230D5" w:rsidR="00D90A4C" w:rsidRPr="008C00A5" w:rsidRDefault="00833021" w:rsidP="00D90A4C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D90A4C" w:rsidRPr="008C00A5">
        <w:rPr>
          <w:rFonts w:eastAsiaTheme="minorHAnsi"/>
        </w:rPr>
        <w:t>下面就对</w:t>
      </w:r>
      <w:r w:rsidRPr="008C00A5">
        <w:rPr>
          <w:rFonts w:eastAsiaTheme="minorHAnsi" w:hint="eastAsia"/>
        </w:rPr>
        <w:t>云南省企业就业失业数据采集系统</w:t>
      </w:r>
      <w:r w:rsidR="00D90A4C" w:rsidRPr="008C00A5">
        <w:rPr>
          <w:rFonts w:eastAsiaTheme="minorHAnsi"/>
        </w:rPr>
        <w:t>的设计进行需求分析。</w:t>
      </w:r>
    </w:p>
    <w:p w14:paraId="02B84435" w14:textId="3FC0FC9D" w:rsidR="003A2617" w:rsidRPr="008C00A5" w:rsidRDefault="003A2617" w:rsidP="00D90A4C">
      <w:pPr>
        <w:rPr>
          <w:rFonts w:eastAsiaTheme="minorHAnsi" w:hint="eastAsia"/>
        </w:rPr>
      </w:pPr>
      <w:r w:rsidRPr="008C00A5">
        <w:rPr>
          <w:rFonts w:eastAsiaTheme="minorHAnsi"/>
        </w:rPr>
        <w:tab/>
      </w:r>
      <w:r w:rsidRPr="008C00A5">
        <w:rPr>
          <w:rFonts w:eastAsiaTheme="minorHAnsi" w:hint="eastAsia"/>
        </w:rPr>
        <w:t>省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</w:p>
    <w:p w14:paraId="2B5514F6" w14:textId="1591F50C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10" w:name="_Toc67436092"/>
      <w:r w:rsidRPr="008C00A5">
        <w:rPr>
          <w:rFonts w:asciiTheme="minorHAnsi" w:eastAsiaTheme="minorHAnsi" w:hAnsiTheme="minorHAnsi"/>
          <w:b w:val="0"/>
          <w:bCs w:val="0"/>
        </w:rPr>
        <w:lastRenderedPageBreak/>
        <w:t>2.3系统结构</w:t>
      </w:r>
      <w:bookmarkEnd w:id="10"/>
    </w:p>
    <w:p w14:paraId="7A11FCC7" w14:textId="4CBDAD6E" w:rsidR="00D90A4C" w:rsidRPr="008C00A5" w:rsidRDefault="008050C9" w:rsidP="00D90A4C">
      <w:pPr>
        <w:rPr>
          <w:rFonts w:eastAsiaTheme="minorHAnsi"/>
        </w:rPr>
      </w:pPr>
      <w:r w:rsidRPr="008C00A5">
        <w:rPr>
          <w:rFonts w:eastAsiaTheme="minorHAnsi"/>
        </w:rPr>
        <w:drawing>
          <wp:inline distT="0" distB="0" distL="0" distR="0" wp14:anchorId="23B337CB" wp14:editId="2D7030A0">
            <wp:extent cx="5052498" cy="52658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4F36" w14:textId="1B7280B0" w:rsidR="00D90A4C" w:rsidRPr="008C00A5" w:rsidRDefault="00D90A4C" w:rsidP="00D90A4C">
      <w:pPr>
        <w:rPr>
          <w:rFonts w:eastAsiaTheme="minorHAnsi"/>
        </w:rPr>
      </w:pPr>
      <w:r w:rsidRPr="008C00A5">
        <w:rPr>
          <w:rFonts w:eastAsiaTheme="minorHAnsi"/>
          <w:b/>
          <w:bCs/>
        </w:rPr>
        <w:t>图2.1系统结构</w:t>
      </w:r>
    </w:p>
    <w:p w14:paraId="2EF2AD78" w14:textId="537A037A" w:rsidR="004069D4" w:rsidRDefault="004069D4" w:rsidP="0097083A">
      <w:pPr>
        <w:pStyle w:val="2"/>
        <w:rPr>
          <w:rFonts w:eastAsiaTheme="minorHAnsi"/>
        </w:rPr>
      </w:pPr>
      <w:bookmarkStart w:id="11" w:name="_Toc67436093"/>
      <w:r>
        <w:rPr>
          <w:rFonts w:eastAsiaTheme="minorHAnsi" w:hint="eastAsia"/>
        </w:rPr>
        <w:t>2.3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需求描述约定</w:t>
      </w:r>
      <w:bookmarkEnd w:id="11"/>
    </w:p>
    <w:p w14:paraId="0AE43E09" w14:textId="0D31C93B" w:rsidR="004069D4" w:rsidRDefault="004069D4" w:rsidP="0097083A">
      <w:pPr>
        <w:pStyle w:val="3"/>
        <w:rPr>
          <w:rFonts w:eastAsiaTheme="minorHAnsi"/>
        </w:rPr>
      </w:pPr>
      <w:bookmarkStart w:id="12" w:name="_Toc67436094"/>
      <w:r>
        <w:rPr>
          <w:rFonts w:eastAsiaTheme="minorHAnsi" w:hint="eastAsia"/>
        </w:rPr>
        <w:t>2.3.1需求层次划分</w:t>
      </w:r>
      <w:bookmarkEnd w:id="12"/>
    </w:p>
    <w:p w14:paraId="4A0184BF" w14:textId="656D2A6E" w:rsidR="004069D4" w:rsidRDefault="004069D4" w:rsidP="00D90A4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分三个层次，第一次表示主功能模块，第二层指功能模块的主功能点，第三层指主功能点下的具体需求。</w:t>
      </w:r>
    </w:p>
    <w:p w14:paraId="2801B639" w14:textId="46E92E25" w:rsidR="004069D4" w:rsidRDefault="004069D4" w:rsidP="0097083A">
      <w:pPr>
        <w:pStyle w:val="3"/>
        <w:rPr>
          <w:rFonts w:eastAsiaTheme="minorHAnsi"/>
        </w:rPr>
      </w:pPr>
      <w:bookmarkStart w:id="13" w:name="_Toc67436095"/>
      <w:r>
        <w:rPr>
          <w:rFonts w:eastAsiaTheme="minorHAnsi" w:hint="eastAsia"/>
        </w:rPr>
        <w:t>2.3.2需求跟踪粒度</w:t>
      </w:r>
      <w:bookmarkEnd w:id="13"/>
    </w:p>
    <w:p w14:paraId="7A9C0AA5" w14:textId="0BAF4AB9" w:rsidR="004069D4" w:rsidRDefault="004069D4" w:rsidP="00D90A4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跟踪到第二层功能需求</w:t>
      </w:r>
      <w:r w:rsidR="0097083A">
        <w:rPr>
          <w:rFonts w:eastAsiaTheme="minorHAnsi" w:hint="eastAsia"/>
        </w:rPr>
        <w:t>。</w:t>
      </w:r>
    </w:p>
    <w:p w14:paraId="5ED24278" w14:textId="55F7D739" w:rsidR="0097083A" w:rsidRDefault="0097083A" w:rsidP="0097083A">
      <w:pPr>
        <w:pStyle w:val="3"/>
        <w:rPr>
          <w:rFonts w:eastAsiaTheme="minorHAnsi"/>
        </w:rPr>
      </w:pPr>
      <w:bookmarkStart w:id="14" w:name="_Toc67436096"/>
      <w:r>
        <w:rPr>
          <w:rFonts w:eastAsiaTheme="minorHAnsi" w:hint="eastAsia"/>
        </w:rPr>
        <w:lastRenderedPageBreak/>
        <w:t>2.3.3需求级别定义</w:t>
      </w:r>
      <w:bookmarkEnd w:id="14"/>
    </w:p>
    <w:p w14:paraId="20089AE6" w14:textId="4DFD866F" w:rsidR="0097083A" w:rsidRDefault="0097083A" w:rsidP="00D90A4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本文档统一规定对需求层级为二级以上（功能模板、主功能点）的定义优先级，三层需求一句二层需求的优先级执行。</w:t>
      </w:r>
    </w:p>
    <w:p w14:paraId="121B28F8" w14:textId="40C5F2C9" w:rsidR="0097083A" w:rsidRPr="008C00A5" w:rsidRDefault="0097083A" w:rsidP="00D90A4C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本文档的优先级别分为高、中、低。</w:t>
      </w:r>
    </w:p>
    <w:p w14:paraId="12BCFFC4" w14:textId="12BFA3AD" w:rsidR="00D90A4C" w:rsidRPr="008C00A5" w:rsidRDefault="00D90A4C" w:rsidP="00D9383D">
      <w:pPr>
        <w:pStyle w:val="1"/>
        <w:rPr>
          <w:rFonts w:eastAsiaTheme="minorHAnsi"/>
        </w:rPr>
      </w:pPr>
      <w:bookmarkStart w:id="15" w:name="_Toc67436097"/>
      <w:r w:rsidRPr="008C00A5">
        <w:rPr>
          <w:rFonts w:eastAsiaTheme="minorHAnsi"/>
          <w:b w:val="0"/>
          <w:bCs w:val="0"/>
        </w:rPr>
        <w:t>三、系统功能需求</w:t>
      </w:r>
      <w:bookmarkEnd w:id="15"/>
    </w:p>
    <w:p w14:paraId="77ACCCC1" w14:textId="5CF6DF1D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16" w:name="_Toc67436098"/>
      <w:r w:rsidRPr="008C00A5">
        <w:rPr>
          <w:rFonts w:asciiTheme="minorHAnsi" w:eastAsiaTheme="minorHAnsi" w:hAnsiTheme="minorHAnsi"/>
          <w:b w:val="0"/>
          <w:bCs w:val="0"/>
        </w:rPr>
        <w:t>3.1功能总</w:t>
      </w:r>
      <w:proofErr w:type="gramStart"/>
      <w:r w:rsidRPr="008C00A5">
        <w:rPr>
          <w:rFonts w:asciiTheme="minorHAnsi" w:eastAsiaTheme="minorHAnsi" w:hAnsiTheme="minorHAnsi"/>
          <w:b w:val="0"/>
          <w:bCs w:val="0"/>
        </w:rPr>
        <w:t>览</w:t>
      </w:r>
      <w:bookmarkEnd w:id="16"/>
      <w:proofErr w:type="gramEnd"/>
    </w:p>
    <w:p w14:paraId="3B37FE0D" w14:textId="2323E8AC" w:rsidR="00D90A4C" w:rsidRPr="008C00A5" w:rsidRDefault="00D90A4C" w:rsidP="00D90A4C">
      <w:pPr>
        <w:rPr>
          <w:rFonts w:eastAsiaTheme="minorHAnsi"/>
        </w:rPr>
      </w:pPr>
      <w:r w:rsidRPr="008C00A5">
        <w:rPr>
          <w:rFonts w:eastAsiaTheme="minorHAnsi"/>
          <w:b/>
          <w:bCs/>
        </w:rPr>
        <w:t>表3.1功能总</w:t>
      </w:r>
      <w:proofErr w:type="gramStart"/>
      <w:r w:rsidRPr="008C00A5">
        <w:rPr>
          <w:rFonts w:eastAsiaTheme="minorHAnsi"/>
          <w:b/>
          <w:bCs/>
        </w:rPr>
        <w:t>览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5812"/>
      </w:tblGrid>
      <w:tr w:rsidR="00D272AE" w:rsidRPr="008C00A5" w14:paraId="5982C04F" w14:textId="77777777" w:rsidTr="00D272AE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081227F6" w14:textId="77777777" w:rsidR="00D272AE" w:rsidRPr="008C00A5" w:rsidRDefault="00D272AE">
            <w:pPr>
              <w:jc w:val="center"/>
              <w:rPr>
                <w:rFonts w:eastAsiaTheme="minorHAnsi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功能类别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3B93B9E5" w14:textId="77777777" w:rsidR="00D272AE" w:rsidRPr="008C00A5" w:rsidRDefault="00D272AE">
            <w:pPr>
              <w:jc w:val="center"/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功能名称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  <w:hideMark/>
          </w:tcPr>
          <w:p w14:paraId="2D4F6281" w14:textId="77777777" w:rsidR="00D272AE" w:rsidRPr="008C00A5" w:rsidRDefault="00D272AE">
            <w:pPr>
              <w:jc w:val="center"/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一般过程描述</w:t>
            </w:r>
          </w:p>
        </w:tc>
      </w:tr>
      <w:tr w:rsidR="00D272AE" w:rsidRPr="008C00A5" w14:paraId="3CFC5C53" w14:textId="77777777" w:rsidTr="00D272AE"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8818D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企业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EB273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企业信息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0B068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修改企业基本信息</w:t>
            </w:r>
          </w:p>
        </w:tc>
      </w:tr>
      <w:tr w:rsidR="00D272AE" w:rsidRPr="008C00A5" w14:paraId="7C925444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EAE20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1AD087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备案上报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E88C8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</w:p>
        </w:tc>
      </w:tr>
      <w:tr w:rsidR="00D272AE" w:rsidRPr="008C00A5" w14:paraId="654D6418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7BF53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38820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数据填报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A1D93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填报企业就业人数</w:t>
            </w:r>
          </w:p>
        </w:tc>
      </w:tr>
      <w:tr w:rsidR="00D272AE" w:rsidRPr="008C00A5" w14:paraId="1182010F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5E8CC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0D285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数据查询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90E2F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查询以往调查期数据状态</w:t>
            </w:r>
          </w:p>
        </w:tc>
      </w:tr>
      <w:tr w:rsidR="00D272AE" w:rsidRPr="008C00A5" w14:paraId="192B49FF" w14:textId="77777777" w:rsidTr="00D272AE"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F6A13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53BA3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企业备案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DA2CD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查看各市已备案企业信息</w:t>
            </w:r>
          </w:p>
        </w:tc>
      </w:tr>
      <w:tr w:rsidR="00D272AE" w:rsidRPr="008C00A5" w14:paraId="7B9A9D02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285F8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A35C3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企业查询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D5C4B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按需要对备案企业进行查询</w:t>
            </w:r>
          </w:p>
        </w:tc>
      </w:tr>
      <w:tr w:rsidR="00D272AE" w:rsidRPr="008C00A5" w14:paraId="275D2334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647EA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1D551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报表管理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16142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审核上报的数据并汇总上报</w:t>
            </w:r>
          </w:p>
        </w:tc>
      </w:tr>
      <w:tr w:rsidR="00D272AE" w:rsidRPr="008C00A5" w14:paraId="02053EA0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C500B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77AC8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数据修改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E1AC2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修改企业上报数据</w:t>
            </w:r>
          </w:p>
        </w:tc>
      </w:tr>
      <w:tr w:rsidR="00D272AE" w:rsidRPr="008C00A5" w14:paraId="09F7810B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031CE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36FBA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数据删除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1EC6B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删除历史数据</w:t>
            </w:r>
          </w:p>
        </w:tc>
      </w:tr>
      <w:tr w:rsidR="00D272AE" w:rsidRPr="008C00A5" w14:paraId="654DD508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E3100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ABB11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数据退回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774EF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退回上报数据</w:t>
            </w:r>
          </w:p>
        </w:tc>
      </w:tr>
      <w:tr w:rsidR="00D272AE" w:rsidRPr="008C00A5" w14:paraId="70ADAFAA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2766F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67B0E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数据汇总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BB64F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查询汇总表</w:t>
            </w:r>
          </w:p>
        </w:tc>
      </w:tr>
      <w:tr w:rsidR="00D272AE" w:rsidRPr="008C00A5" w14:paraId="3E148AA6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90B16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B39CF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数据导出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5ACD7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按报送期导出企业信息、企业报表等数据</w:t>
            </w:r>
          </w:p>
        </w:tc>
      </w:tr>
      <w:tr w:rsidR="00D272AE" w:rsidRPr="008C00A5" w14:paraId="57D38B08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7D447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776B1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数据查询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14867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对全省已创建用户进行条件查询</w:t>
            </w:r>
          </w:p>
        </w:tc>
      </w:tr>
      <w:tr w:rsidR="00D272AE" w:rsidRPr="008C00A5" w14:paraId="47E6BA84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99628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27E15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多维分析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BC7A5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</w:rPr>
              <w:t>用多维方式分析全省企业岗位变动情况</w:t>
            </w:r>
          </w:p>
        </w:tc>
      </w:tr>
      <w:tr w:rsidR="00D272AE" w:rsidRPr="008C00A5" w14:paraId="2C5E5942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E2EEB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AECD3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图表分析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C3371" w14:textId="77777777" w:rsidR="00D272AE" w:rsidRPr="008C00A5" w:rsidRDefault="00D272AE">
            <w:pPr>
              <w:rPr>
                <w:rFonts w:eastAsiaTheme="minorHAnsi" w:hint="eastAsia"/>
                <w:szCs w:val="24"/>
              </w:rPr>
            </w:pPr>
            <w:r w:rsidRPr="008C00A5">
              <w:rPr>
                <w:rFonts w:eastAsiaTheme="minorHAnsi" w:hint="eastAsia"/>
              </w:rPr>
              <w:t>用图表方式分析全省企业岗位变动情况</w:t>
            </w:r>
          </w:p>
        </w:tc>
      </w:tr>
      <w:tr w:rsidR="00D272AE" w:rsidRPr="008C00A5" w14:paraId="56816CF6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2FF56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A4F39" w14:textId="77777777" w:rsidR="00D272AE" w:rsidRPr="008C00A5" w:rsidRDefault="00D272AE">
            <w:pPr>
              <w:rPr>
                <w:rFonts w:eastAsiaTheme="minorHAnsi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发布通知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E1467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发布、删除通知信息</w:t>
            </w:r>
          </w:p>
        </w:tc>
      </w:tr>
      <w:tr w:rsidR="00D272AE" w:rsidRPr="008C00A5" w14:paraId="3063979F" w14:textId="77777777" w:rsidTr="00D272AE"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E0663" w14:textId="77777777" w:rsidR="00D272AE" w:rsidRPr="008C00A5" w:rsidRDefault="00D272AE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7E8D1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系统管理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B867F" w14:textId="77777777" w:rsidR="00D272AE" w:rsidRPr="008C00A5" w:rsidRDefault="00D272AE">
            <w:pPr>
              <w:rPr>
                <w:rFonts w:eastAsiaTheme="minorHAnsi" w:hint="eastAsia"/>
                <w:szCs w:val="21"/>
              </w:rPr>
            </w:pPr>
            <w:r w:rsidRPr="008C00A5">
              <w:rPr>
                <w:rFonts w:eastAsiaTheme="minorHAnsi" w:hint="eastAsia"/>
                <w:szCs w:val="21"/>
              </w:rPr>
              <w:t>设置上报时限、管理用户、监控系统运行情况</w:t>
            </w:r>
          </w:p>
        </w:tc>
      </w:tr>
    </w:tbl>
    <w:p w14:paraId="6E1A0EF6" w14:textId="443E2807" w:rsidR="00D90A4C" w:rsidRPr="008C00A5" w:rsidRDefault="00D90A4C" w:rsidP="00D90A4C">
      <w:pPr>
        <w:rPr>
          <w:rFonts w:eastAsiaTheme="minorHAnsi"/>
        </w:rPr>
      </w:pPr>
    </w:p>
    <w:p w14:paraId="78BCF630" w14:textId="33A1DD4F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17" w:name="_Toc67436099"/>
      <w:r w:rsidRPr="008C00A5">
        <w:rPr>
          <w:rFonts w:asciiTheme="minorHAnsi" w:eastAsiaTheme="minorHAnsi" w:hAnsiTheme="minorHAnsi"/>
          <w:b w:val="0"/>
          <w:bCs w:val="0"/>
        </w:rPr>
        <w:t>3.2业务流程图</w:t>
      </w:r>
      <w:bookmarkEnd w:id="17"/>
    </w:p>
    <w:p w14:paraId="043D9557" w14:textId="797B9285" w:rsidR="00D90A4C" w:rsidRPr="008C00A5" w:rsidRDefault="00DE24D5" w:rsidP="00D90A4C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D90A4C" w:rsidRPr="008C00A5">
        <w:rPr>
          <w:rFonts w:eastAsiaTheme="minorHAnsi"/>
        </w:rPr>
        <w:t>该系统是基于网络技术的一种</w:t>
      </w:r>
      <w:r w:rsidRPr="008C00A5">
        <w:rPr>
          <w:rFonts w:eastAsiaTheme="minorHAnsi" w:hint="eastAsia"/>
        </w:rPr>
        <w:t>数据采集</w:t>
      </w:r>
      <w:r w:rsidR="00D90A4C" w:rsidRPr="008C00A5">
        <w:rPr>
          <w:rFonts w:eastAsiaTheme="minorHAnsi"/>
        </w:rPr>
        <w:t>系统，</w:t>
      </w:r>
      <w:r w:rsidRPr="008C00A5">
        <w:rPr>
          <w:rFonts w:eastAsiaTheme="minorHAnsi" w:hint="eastAsia"/>
        </w:rPr>
        <w:t>省工作人员</w:t>
      </w:r>
      <w:r w:rsidR="00D90A4C" w:rsidRPr="008C00A5">
        <w:rPr>
          <w:rFonts w:eastAsiaTheme="minorHAnsi"/>
        </w:rPr>
        <w:t>通过网络</w:t>
      </w:r>
      <w:r w:rsidRPr="008C00A5">
        <w:rPr>
          <w:rFonts w:eastAsiaTheme="minorHAnsi" w:hint="eastAsia"/>
        </w:rPr>
        <w:t>进行查询、读取</w:t>
      </w:r>
      <w:r w:rsidR="00210075" w:rsidRPr="008C00A5">
        <w:rPr>
          <w:rFonts w:eastAsiaTheme="minorHAnsi" w:hint="eastAsia"/>
        </w:rPr>
        <w:t>、修改删除</w:t>
      </w:r>
      <w:r w:rsidRPr="008C00A5">
        <w:rPr>
          <w:rFonts w:eastAsiaTheme="minorHAnsi" w:hint="eastAsia"/>
        </w:rPr>
        <w:t>数据</w:t>
      </w:r>
      <w:r w:rsidR="00D90A4C" w:rsidRPr="008C00A5">
        <w:rPr>
          <w:rFonts w:eastAsiaTheme="minorHAnsi"/>
        </w:rPr>
        <w:t>等操作；</w:t>
      </w:r>
      <w:r w:rsidRPr="008C00A5">
        <w:rPr>
          <w:rFonts w:eastAsiaTheme="minorHAnsi" w:hint="eastAsia"/>
        </w:rPr>
        <w:t>企业用户</w:t>
      </w:r>
      <w:r w:rsidR="00D90A4C" w:rsidRPr="008C00A5">
        <w:rPr>
          <w:rFonts w:eastAsiaTheme="minorHAnsi"/>
        </w:rPr>
        <w:t>通过系统完成</w:t>
      </w:r>
      <w:r w:rsidRPr="008C00A5">
        <w:rPr>
          <w:rFonts w:eastAsiaTheme="minorHAnsi" w:hint="eastAsia"/>
        </w:rPr>
        <w:t>上报、录入数据</w:t>
      </w:r>
      <w:r w:rsidR="00D90A4C" w:rsidRPr="008C00A5">
        <w:rPr>
          <w:rFonts w:eastAsiaTheme="minorHAnsi"/>
        </w:rPr>
        <w:t>等操作；系统自动</w:t>
      </w:r>
      <w:r w:rsidRPr="008C00A5">
        <w:rPr>
          <w:rFonts w:eastAsiaTheme="minorHAnsi" w:hint="eastAsia"/>
        </w:rPr>
        <w:t>进行数据的整理、排序、显示</w:t>
      </w:r>
      <w:r w:rsidR="00D90A4C" w:rsidRPr="008C00A5">
        <w:rPr>
          <w:rFonts w:eastAsiaTheme="minorHAnsi"/>
        </w:rPr>
        <w:t>等操作。</w:t>
      </w:r>
    </w:p>
    <w:p w14:paraId="4996CE7F" w14:textId="00B201FC" w:rsidR="00D90A4C" w:rsidRPr="008C00A5" w:rsidRDefault="00D272AE" w:rsidP="00D90A4C">
      <w:pPr>
        <w:rPr>
          <w:rFonts w:eastAsiaTheme="minorHAnsi"/>
        </w:rPr>
      </w:pPr>
      <w:r w:rsidRPr="008C00A5">
        <w:rPr>
          <w:rFonts w:eastAsiaTheme="minorHAnsi"/>
          <w:noProof/>
        </w:rPr>
        <w:lastRenderedPageBreak/>
        <w:drawing>
          <wp:inline distT="0" distB="0" distL="0" distR="0" wp14:anchorId="27E8F5DC" wp14:editId="3EE56073">
            <wp:extent cx="5273675" cy="4097020"/>
            <wp:effectExtent l="0" t="0" r="3175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09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7CB834" w14:textId="63B3FCD5" w:rsidR="00D90A4C" w:rsidRPr="008C00A5" w:rsidRDefault="00D90A4C" w:rsidP="00D90A4C">
      <w:pPr>
        <w:rPr>
          <w:rFonts w:eastAsiaTheme="minorHAnsi"/>
        </w:rPr>
      </w:pPr>
      <w:r w:rsidRPr="008C00A5">
        <w:rPr>
          <w:rFonts w:eastAsiaTheme="minorHAnsi"/>
          <w:b/>
          <w:bCs/>
        </w:rPr>
        <w:t>图3.1业务流程图</w:t>
      </w:r>
    </w:p>
    <w:p w14:paraId="00B3631C" w14:textId="0AF76F1E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18" w:name="_Toc67436100"/>
      <w:r w:rsidRPr="008C00A5">
        <w:rPr>
          <w:rFonts w:asciiTheme="minorHAnsi" w:eastAsiaTheme="minorHAnsi" w:hAnsiTheme="minorHAnsi"/>
          <w:b w:val="0"/>
          <w:bCs w:val="0"/>
        </w:rPr>
        <w:t>3.3数据流分析</w:t>
      </w:r>
      <w:bookmarkEnd w:id="18"/>
    </w:p>
    <w:p w14:paraId="124E5365" w14:textId="329ABF69" w:rsidR="00E11C94" w:rsidRPr="008C00A5" w:rsidRDefault="00E11C94" w:rsidP="00D90A4C">
      <w:pPr>
        <w:rPr>
          <w:rFonts w:eastAsiaTheme="minorHAnsi" w:hint="eastAsia"/>
        </w:rPr>
      </w:pPr>
      <w:r w:rsidRPr="008C00A5">
        <w:rPr>
          <w:rFonts w:eastAsiaTheme="minorHAnsi"/>
        </w:rPr>
        <w:tab/>
      </w:r>
      <w:r w:rsidRPr="008C00A5">
        <w:rPr>
          <w:rFonts w:eastAsiaTheme="minorHAnsi" w:hint="eastAsia"/>
        </w:rPr>
        <w:t>企业登录系统补充企业信息后上报到省备案，通过后每月上报数据；每个月企业上报本企业就业失业情况，上报到省局，省局汇总后上报到部委，省局对上报的数据进行分析汇总并以图形形式显示。</w:t>
      </w:r>
    </w:p>
    <w:p w14:paraId="4A4B1418" w14:textId="23DB7CD4" w:rsidR="00D90A4C" w:rsidRPr="008C00A5" w:rsidRDefault="00C93804" w:rsidP="00D90A4C">
      <w:pPr>
        <w:rPr>
          <w:rFonts w:eastAsiaTheme="minorHAnsi"/>
        </w:rPr>
      </w:pPr>
      <w:r w:rsidRPr="008C00A5">
        <w:rPr>
          <w:rFonts w:eastAsiaTheme="minorHAnsi"/>
        </w:rPr>
        <w:drawing>
          <wp:inline distT="0" distB="0" distL="0" distR="0" wp14:anchorId="36509A99" wp14:editId="1F77596C">
            <wp:extent cx="5274310" cy="2607310"/>
            <wp:effectExtent l="0" t="0" r="2540" b="254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A985" w14:textId="1980B438" w:rsidR="00D90A4C" w:rsidRPr="008C00A5" w:rsidRDefault="00D90A4C" w:rsidP="00D90A4C">
      <w:pPr>
        <w:rPr>
          <w:rFonts w:eastAsiaTheme="minorHAnsi"/>
        </w:rPr>
      </w:pPr>
      <w:r w:rsidRPr="008C00A5">
        <w:rPr>
          <w:rFonts w:eastAsiaTheme="minorHAnsi"/>
          <w:b/>
          <w:bCs/>
        </w:rPr>
        <w:t>图3.2数据流图</w:t>
      </w:r>
    </w:p>
    <w:p w14:paraId="0DCA3421" w14:textId="798E9298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19" w:name="_Toc67436101"/>
      <w:r w:rsidRPr="008C00A5">
        <w:rPr>
          <w:rFonts w:asciiTheme="minorHAnsi" w:eastAsiaTheme="minorHAnsi" w:hAnsiTheme="minorHAnsi"/>
          <w:b w:val="0"/>
          <w:bCs w:val="0"/>
        </w:rPr>
        <w:lastRenderedPageBreak/>
        <w:t>3.4数据字典</w:t>
      </w:r>
      <w:bookmarkEnd w:id="19"/>
    </w:p>
    <w:p w14:paraId="213E7D2E" w14:textId="68AF375E" w:rsidR="00D90A4C" w:rsidRPr="008C00A5" w:rsidRDefault="0052724E" w:rsidP="00D90A4C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D90A4C" w:rsidRPr="008C00A5">
        <w:rPr>
          <w:rFonts w:eastAsiaTheme="minorHAnsi"/>
        </w:rPr>
        <w:t>数据项条目，用于标识实体。数据字典是数据库的重要部分，它存放有数据库所用的有关信息，对用户来说是一组只读的表。它是关于数据信息的集合。它是数据流图中所有要素严格定义的场所，这些要素包括数据流、数据流的组成、文件、加工小说明及其他应进入字典的一切数据，其中每个要素对应数据字典中的一项条目。其中，对引用的一些关键字进行说明:PK（主键），FK（外键），Check（检查的范围约束），</w:t>
      </w:r>
      <w:proofErr w:type="spellStart"/>
      <w:r w:rsidR="00D90A4C" w:rsidRPr="008C00A5">
        <w:rPr>
          <w:rFonts w:eastAsiaTheme="minorHAnsi"/>
        </w:rPr>
        <w:t>Notnull</w:t>
      </w:r>
      <w:proofErr w:type="spellEnd"/>
      <w:r w:rsidR="00D90A4C" w:rsidRPr="008C00A5">
        <w:rPr>
          <w:rFonts w:eastAsiaTheme="minorHAnsi"/>
        </w:rPr>
        <w:t>（不为空值）。</w:t>
      </w:r>
    </w:p>
    <w:p w14:paraId="7555011C" w14:textId="776E3D69" w:rsidR="00D90A4C" w:rsidRPr="008C00A5" w:rsidRDefault="00D90A4C" w:rsidP="00D90A4C">
      <w:pPr>
        <w:rPr>
          <w:rFonts w:eastAsiaTheme="minorHAnsi"/>
        </w:rPr>
      </w:pPr>
      <w:r w:rsidRPr="008C00A5">
        <w:rPr>
          <w:rFonts w:eastAsiaTheme="minorHAnsi"/>
          <w:b/>
          <w:bCs/>
        </w:rPr>
        <w:t>表3.2</w:t>
      </w:r>
      <w:r w:rsidR="0052724E" w:rsidRPr="008C00A5">
        <w:rPr>
          <w:rFonts w:eastAsiaTheme="minorHAnsi" w:hint="eastAsia"/>
          <w:b/>
          <w:bCs/>
        </w:rPr>
        <w:t>企业就业人员表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171"/>
        <w:gridCol w:w="1200"/>
        <w:gridCol w:w="1200"/>
        <w:gridCol w:w="1170"/>
        <w:gridCol w:w="1200"/>
        <w:gridCol w:w="1200"/>
        <w:gridCol w:w="1155"/>
      </w:tblGrid>
      <w:tr w:rsidR="006153A1" w:rsidRPr="008C00A5" w14:paraId="0DE8DDF9" w14:textId="77777777" w:rsidTr="0061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5918803D" w14:textId="77777777" w:rsidR="00D90A4C" w:rsidRPr="008C00A5" w:rsidRDefault="00D90A4C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编号</w:t>
            </w:r>
          </w:p>
        </w:tc>
        <w:tc>
          <w:tcPr>
            <w:tcW w:w="723" w:type="pct"/>
            <w:hideMark/>
          </w:tcPr>
          <w:p w14:paraId="1BFC81C0" w14:textId="77777777" w:rsidR="00D90A4C" w:rsidRPr="008C00A5" w:rsidRDefault="00D90A4C" w:rsidP="00D9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字段名称</w:t>
            </w:r>
          </w:p>
        </w:tc>
        <w:tc>
          <w:tcPr>
            <w:tcW w:w="723" w:type="pct"/>
            <w:hideMark/>
          </w:tcPr>
          <w:p w14:paraId="410A5135" w14:textId="77777777" w:rsidR="00D90A4C" w:rsidRPr="008C00A5" w:rsidRDefault="00D90A4C" w:rsidP="00D9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字段含义</w:t>
            </w:r>
          </w:p>
        </w:tc>
        <w:tc>
          <w:tcPr>
            <w:tcW w:w="705" w:type="pct"/>
            <w:hideMark/>
          </w:tcPr>
          <w:p w14:paraId="43DA2968" w14:textId="77777777" w:rsidR="00D90A4C" w:rsidRPr="008C00A5" w:rsidRDefault="00D90A4C" w:rsidP="00D9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字段类型</w:t>
            </w:r>
          </w:p>
        </w:tc>
        <w:tc>
          <w:tcPr>
            <w:tcW w:w="723" w:type="pct"/>
            <w:hideMark/>
          </w:tcPr>
          <w:p w14:paraId="23735BBE" w14:textId="77777777" w:rsidR="00D90A4C" w:rsidRPr="008C00A5" w:rsidRDefault="00D90A4C" w:rsidP="00D9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字段长度</w:t>
            </w:r>
          </w:p>
        </w:tc>
        <w:tc>
          <w:tcPr>
            <w:tcW w:w="723" w:type="pct"/>
            <w:hideMark/>
          </w:tcPr>
          <w:p w14:paraId="1B933D26" w14:textId="77777777" w:rsidR="00D90A4C" w:rsidRPr="008C00A5" w:rsidRDefault="00D90A4C" w:rsidP="00D9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是否主键</w:t>
            </w:r>
          </w:p>
        </w:tc>
        <w:tc>
          <w:tcPr>
            <w:tcW w:w="696" w:type="pct"/>
            <w:hideMark/>
          </w:tcPr>
          <w:p w14:paraId="7A9DAC53" w14:textId="77777777" w:rsidR="00D90A4C" w:rsidRPr="008C00A5" w:rsidRDefault="00D90A4C" w:rsidP="00D90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默认值</w:t>
            </w:r>
          </w:p>
        </w:tc>
      </w:tr>
      <w:tr w:rsidR="002A3325" w:rsidRPr="008C00A5" w14:paraId="5940EF49" w14:textId="77777777" w:rsidTr="0061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399849A3" w14:textId="77777777" w:rsidR="00D90A4C" w:rsidRPr="008C00A5" w:rsidRDefault="00D90A4C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1</w:t>
            </w:r>
          </w:p>
        </w:tc>
        <w:tc>
          <w:tcPr>
            <w:tcW w:w="723" w:type="pct"/>
            <w:hideMark/>
          </w:tcPr>
          <w:p w14:paraId="224DC430" w14:textId="6FAA6D42" w:rsidR="00D90A4C" w:rsidRPr="008C00A5" w:rsidRDefault="00D90A4C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id</w:t>
            </w:r>
          </w:p>
        </w:tc>
        <w:tc>
          <w:tcPr>
            <w:tcW w:w="723" w:type="pct"/>
            <w:hideMark/>
          </w:tcPr>
          <w:p w14:paraId="1C6C3457" w14:textId="6B7B5DDA" w:rsidR="00D90A4C" w:rsidRPr="008C00A5" w:rsidRDefault="0052724E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就业人</w:t>
            </w:r>
            <w:r w:rsidR="002A3325" w:rsidRPr="008C00A5">
              <w:rPr>
                <w:rFonts w:eastAsiaTheme="minorHAnsi" w:hint="eastAsia"/>
              </w:rPr>
              <w:t>身份证号</w:t>
            </w:r>
          </w:p>
        </w:tc>
        <w:tc>
          <w:tcPr>
            <w:tcW w:w="705" w:type="pct"/>
            <w:hideMark/>
          </w:tcPr>
          <w:p w14:paraId="7E20AB58" w14:textId="77777777" w:rsidR="00D90A4C" w:rsidRPr="008C00A5" w:rsidRDefault="00D90A4C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Varchar</w:t>
            </w:r>
          </w:p>
        </w:tc>
        <w:tc>
          <w:tcPr>
            <w:tcW w:w="723" w:type="pct"/>
            <w:hideMark/>
          </w:tcPr>
          <w:p w14:paraId="465A4295" w14:textId="0E4AA5F6" w:rsidR="00D90A4C" w:rsidRPr="008C00A5" w:rsidRDefault="002A3325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20</w:t>
            </w:r>
          </w:p>
        </w:tc>
        <w:tc>
          <w:tcPr>
            <w:tcW w:w="723" w:type="pct"/>
            <w:hideMark/>
          </w:tcPr>
          <w:p w14:paraId="0FB93276" w14:textId="77777777" w:rsidR="00D90A4C" w:rsidRPr="008C00A5" w:rsidRDefault="00D90A4C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√</w:t>
            </w:r>
          </w:p>
        </w:tc>
        <w:tc>
          <w:tcPr>
            <w:tcW w:w="696" w:type="pct"/>
            <w:hideMark/>
          </w:tcPr>
          <w:p w14:paraId="4ED194A9" w14:textId="77777777" w:rsidR="00D90A4C" w:rsidRPr="008C00A5" w:rsidRDefault="00D90A4C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6153A1" w:rsidRPr="008C00A5" w14:paraId="03D9C46B" w14:textId="77777777" w:rsidTr="0061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2B289FD5" w14:textId="77777777" w:rsidR="00D90A4C" w:rsidRPr="008C00A5" w:rsidRDefault="00D90A4C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2</w:t>
            </w:r>
          </w:p>
        </w:tc>
        <w:tc>
          <w:tcPr>
            <w:tcW w:w="723" w:type="pct"/>
            <w:hideMark/>
          </w:tcPr>
          <w:p w14:paraId="50887FD3" w14:textId="2B45B6DF" w:rsidR="00D90A4C" w:rsidRPr="008C00A5" w:rsidRDefault="00D90A4C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name</w:t>
            </w:r>
          </w:p>
        </w:tc>
        <w:tc>
          <w:tcPr>
            <w:tcW w:w="723" w:type="pct"/>
            <w:hideMark/>
          </w:tcPr>
          <w:p w14:paraId="1F9CAC81" w14:textId="0B2976A0" w:rsidR="00D90A4C" w:rsidRPr="008C00A5" w:rsidRDefault="002A3325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就业人</w:t>
            </w:r>
            <w:r w:rsidR="00D90A4C" w:rsidRPr="008C00A5">
              <w:rPr>
                <w:rFonts w:eastAsiaTheme="minorHAnsi"/>
              </w:rPr>
              <w:t>姓名</w:t>
            </w:r>
          </w:p>
        </w:tc>
        <w:tc>
          <w:tcPr>
            <w:tcW w:w="705" w:type="pct"/>
            <w:hideMark/>
          </w:tcPr>
          <w:p w14:paraId="58928516" w14:textId="77777777" w:rsidR="00D90A4C" w:rsidRPr="008C00A5" w:rsidRDefault="00D90A4C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Varchar</w:t>
            </w:r>
          </w:p>
        </w:tc>
        <w:tc>
          <w:tcPr>
            <w:tcW w:w="723" w:type="pct"/>
            <w:hideMark/>
          </w:tcPr>
          <w:p w14:paraId="08088DFD" w14:textId="77777777" w:rsidR="00D90A4C" w:rsidRPr="008C00A5" w:rsidRDefault="00D90A4C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14</w:t>
            </w:r>
          </w:p>
        </w:tc>
        <w:tc>
          <w:tcPr>
            <w:tcW w:w="723" w:type="pct"/>
            <w:hideMark/>
          </w:tcPr>
          <w:p w14:paraId="4B3BD317" w14:textId="77777777" w:rsidR="00D90A4C" w:rsidRPr="008C00A5" w:rsidRDefault="00D90A4C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  <w:hideMark/>
          </w:tcPr>
          <w:p w14:paraId="511DEB54" w14:textId="77777777" w:rsidR="00D90A4C" w:rsidRPr="008C00A5" w:rsidRDefault="00D90A4C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2A3325" w:rsidRPr="008C00A5" w14:paraId="57A2E62C" w14:textId="77777777" w:rsidTr="0061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5450FA9C" w14:textId="77777777" w:rsidR="00D90A4C" w:rsidRPr="008C00A5" w:rsidRDefault="00D90A4C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3</w:t>
            </w:r>
          </w:p>
        </w:tc>
        <w:tc>
          <w:tcPr>
            <w:tcW w:w="723" w:type="pct"/>
            <w:hideMark/>
          </w:tcPr>
          <w:p w14:paraId="41AB2649" w14:textId="670BA93E" w:rsidR="00D90A4C" w:rsidRPr="008C00A5" w:rsidRDefault="00D90A4C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gender</w:t>
            </w:r>
          </w:p>
        </w:tc>
        <w:tc>
          <w:tcPr>
            <w:tcW w:w="723" w:type="pct"/>
            <w:hideMark/>
          </w:tcPr>
          <w:p w14:paraId="5DE8A2C6" w14:textId="3899108B" w:rsidR="00D90A4C" w:rsidRPr="008C00A5" w:rsidRDefault="002A3325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就业人</w:t>
            </w:r>
            <w:r w:rsidR="00D90A4C" w:rsidRPr="008C00A5">
              <w:rPr>
                <w:rFonts w:eastAsiaTheme="minorHAnsi"/>
              </w:rPr>
              <w:t>性别</w:t>
            </w:r>
          </w:p>
        </w:tc>
        <w:tc>
          <w:tcPr>
            <w:tcW w:w="705" w:type="pct"/>
            <w:hideMark/>
          </w:tcPr>
          <w:p w14:paraId="40B9611E" w14:textId="77777777" w:rsidR="00D90A4C" w:rsidRPr="008C00A5" w:rsidRDefault="00D90A4C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Bool</w:t>
            </w:r>
          </w:p>
        </w:tc>
        <w:tc>
          <w:tcPr>
            <w:tcW w:w="723" w:type="pct"/>
            <w:hideMark/>
          </w:tcPr>
          <w:p w14:paraId="22CF97EA" w14:textId="77777777" w:rsidR="00D90A4C" w:rsidRPr="008C00A5" w:rsidRDefault="00D90A4C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1</w:t>
            </w:r>
          </w:p>
        </w:tc>
        <w:tc>
          <w:tcPr>
            <w:tcW w:w="723" w:type="pct"/>
            <w:hideMark/>
          </w:tcPr>
          <w:p w14:paraId="1103A196" w14:textId="77777777" w:rsidR="00D90A4C" w:rsidRPr="008C00A5" w:rsidRDefault="00D90A4C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  <w:hideMark/>
          </w:tcPr>
          <w:p w14:paraId="535AA619" w14:textId="77777777" w:rsidR="00D90A4C" w:rsidRPr="008C00A5" w:rsidRDefault="00D90A4C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6153A1" w:rsidRPr="008C00A5" w14:paraId="69DF070C" w14:textId="77777777" w:rsidTr="0061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1F64FEB4" w14:textId="77777777" w:rsidR="00D90A4C" w:rsidRPr="008C00A5" w:rsidRDefault="00D90A4C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4</w:t>
            </w:r>
          </w:p>
        </w:tc>
        <w:tc>
          <w:tcPr>
            <w:tcW w:w="723" w:type="pct"/>
            <w:hideMark/>
          </w:tcPr>
          <w:p w14:paraId="008BF545" w14:textId="07E5FBBF" w:rsidR="00D90A4C" w:rsidRPr="008C00A5" w:rsidRDefault="006153A1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c</w:t>
            </w:r>
            <w:r w:rsidR="002A3325" w:rsidRPr="008C00A5">
              <w:rPr>
                <w:rFonts w:eastAsiaTheme="minorHAnsi"/>
              </w:rPr>
              <w:t>ompany</w:t>
            </w:r>
          </w:p>
        </w:tc>
        <w:tc>
          <w:tcPr>
            <w:tcW w:w="723" w:type="pct"/>
            <w:hideMark/>
          </w:tcPr>
          <w:p w14:paraId="144CFC2F" w14:textId="1CE05607" w:rsidR="00D90A4C" w:rsidRPr="008C00A5" w:rsidRDefault="002A3325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就业单位</w:t>
            </w:r>
          </w:p>
        </w:tc>
        <w:tc>
          <w:tcPr>
            <w:tcW w:w="705" w:type="pct"/>
            <w:hideMark/>
          </w:tcPr>
          <w:p w14:paraId="68735FAE" w14:textId="77777777" w:rsidR="00D90A4C" w:rsidRPr="008C00A5" w:rsidRDefault="00D90A4C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Varchar</w:t>
            </w:r>
          </w:p>
        </w:tc>
        <w:tc>
          <w:tcPr>
            <w:tcW w:w="723" w:type="pct"/>
            <w:hideMark/>
          </w:tcPr>
          <w:p w14:paraId="2D2A7BED" w14:textId="77777777" w:rsidR="00D90A4C" w:rsidRPr="008C00A5" w:rsidRDefault="00D90A4C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20</w:t>
            </w:r>
          </w:p>
        </w:tc>
        <w:tc>
          <w:tcPr>
            <w:tcW w:w="723" w:type="pct"/>
            <w:hideMark/>
          </w:tcPr>
          <w:p w14:paraId="51E10FDC" w14:textId="77777777" w:rsidR="00D90A4C" w:rsidRPr="008C00A5" w:rsidRDefault="00D90A4C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  <w:hideMark/>
          </w:tcPr>
          <w:p w14:paraId="422A3FD1" w14:textId="30ED3A52" w:rsidR="00D90A4C" w:rsidRPr="008C00A5" w:rsidRDefault="00D90A4C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2A3325" w:rsidRPr="008C00A5" w14:paraId="488BF883" w14:textId="77777777" w:rsidTr="0061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2C1E3432" w14:textId="77777777" w:rsidR="00D90A4C" w:rsidRPr="008C00A5" w:rsidRDefault="00D90A4C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5</w:t>
            </w:r>
          </w:p>
        </w:tc>
        <w:tc>
          <w:tcPr>
            <w:tcW w:w="723" w:type="pct"/>
            <w:hideMark/>
          </w:tcPr>
          <w:p w14:paraId="1DC53E07" w14:textId="609971CC" w:rsidR="00D90A4C" w:rsidRPr="008C00A5" w:rsidRDefault="002A3325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time</w:t>
            </w:r>
          </w:p>
        </w:tc>
        <w:tc>
          <w:tcPr>
            <w:tcW w:w="723" w:type="pct"/>
            <w:hideMark/>
          </w:tcPr>
          <w:p w14:paraId="32E9608B" w14:textId="7DD74DF2" w:rsidR="00D90A4C" w:rsidRPr="008C00A5" w:rsidRDefault="002A3325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8C00A5">
              <w:rPr>
                <w:rFonts w:eastAsiaTheme="minorHAnsi" w:hint="eastAsia"/>
              </w:rPr>
              <w:t>就业时间</w:t>
            </w:r>
          </w:p>
        </w:tc>
        <w:tc>
          <w:tcPr>
            <w:tcW w:w="705" w:type="pct"/>
            <w:hideMark/>
          </w:tcPr>
          <w:p w14:paraId="3E2991B5" w14:textId="77777777" w:rsidR="00D90A4C" w:rsidRPr="008C00A5" w:rsidRDefault="00D90A4C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Varchar</w:t>
            </w:r>
          </w:p>
        </w:tc>
        <w:tc>
          <w:tcPr>
            <w:tcW w:w="723" w:type="pct"/>
            <w:hideMark/>
          </w:tcPr>
          <w:p w14:paraId="5BC7A518" w14:textId="7FE4F2A7" w:rsidR="00D90A4C" w:rsidRPr="008C00A5" w:rsidRDefault="002A3325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20</w:t>
            </w:r>
          </w:p>
        </w:tc>
        <w:tc>
          <w:tcPr>
            <w:tcW w:w="723" w:type="pct"/>
            <w:hideMark/>
          </w:tcPr>
          <w:p w14:paraId="1515697B" w14:textId="77777777" w:rsidR="00D90A4C" w:rsidRPr="008C00A5" w:rsidRDefault="00D90A4C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  <w:hideMark/>
          </w:tcPr>
          <w:p w14:paraId="717C4C67" w14:textId="77777777" w:rsidR="00D90A4C" w:rsidRPr="008C00A5" w:rsidRDefault="00D90A4C" w:rsidP="00D9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2A3325" w:rsidRPr="008C00A5" w14:paraId="741517B1" w14:textId="77777777" w:rsidTr="0061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14:paraId="6ECDCF33" w14:textId="36072E11" w:rsidR="002A3325" w:rsidRPr="008C00A5" w:rsidRDefault="002A3325" w:rsidP="00D90A4C">
            <w:pPr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6</w:t>
            </w:r>
          </w:p>
        </w:tc>
        <w:tc>
          <w:tcPr>
            <w:tcW w:w="723" w:type="pct"/>
          </w:tcPr>
          <w:p w14:paraId="6892C778" w14:textId="5E38377F" w:rsidR="002A3325" w:rsidRPr="008C00A5" w:rsidRDefault="002A3325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job</w:t>
            </w:r>
          </w:p>
        </w:tc>
        <w:tc>
          <w:tcPr>
            <w:tcW w:w="723" w:type="pct"/>
          </w:tcPr>
          <w:p w14:paraId="61FB2ED1" w14:textId="256CF3E7" w:rsidR="002A3325" w:rsidRPr="008C00A5" w:rsidRDefault="002A3325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8C00A5">
              <w:rPr>
                <w:rFonts w:eastAsiaTheme="minorHAnsi" w:hint="eastAsia"/>
              </w:rPr>
              <w:t>就业人职位</w:t>
            </w:r>
          </w:p>
        </w:tc>
        <w:tc>
          <w:tcPr>
            <w:tcW w:w="705" w:type="pct"/>
          </w:tcPr>
          <w:p w14:paraId="7C3FFB2A" w14:textId="18CD6EFA" w:rsidR="002A3325" w:rsidRPr="008C00A5" w:rsidRDefault="002A3325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Varchar</w:t>
            </w:r>
          </w:p>
        </w:tc>
        <w:tc>
          <w:tcPr>
            <w:tcW w:w="723" w:type="pct"/>
          </w:tcPr>
          <w:p w14:paraId="3D936209" w14:textId="27B22B62" w:rsidR="002A3325" w:rsidRPr="008C00A5" w:rsidRDefault="002A3325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8C00A5">
              <w:rPr>
                <w:rFonts w:eastAsiaTheme="minorHAnsi" w:hint="eastAsia"/>
              </w:rPr>
              <w:t>20</w:t>
            </w:r>
          </w:p>
        </w:tc>
        <w:tc>
          <w:tcPr>
            <w:tcW w:w="723" w:type="pct"/>
          </w:tcPr>
          <w:p w14:paraId="5A24BCC6" w14:textId="77777777" w:rsidR="002A3325" w:rsidRPr="008C00A5" w:rsidRDefault="002A3325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</w:tcPr>
          <w:p w14:paraId="4E6AD909" w14:textId="77777777" w:rsidR="002A3325" w:rsidRPr="008C00A5" w:rsidRDefault="002A3325" w:rsidP="00D9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</w:tbl>
    <w:p w14:paraId="278ABC16" w14:textId="677CEBC0" w:rsidR="00D90A4C" w:rsidRPr="008C00A5" w:rsidRDefault="00D90A4C" w:rsidP="00D90A4C">
      <w:pPr>
        <w:rPr>
          <w:rFonts w:eastAsiaTheme="minorHAnsi"/>
          <w:b/>
          <w:bCs/>
        </w:rPr>
      </w:pPr>
      <w:r w:rsidRPr="008C00A5">
        <w:rPr>
          <w:rFonts w:eastAsiaTheme="minorHAnsi"/>
          <w:b/>
          <w:bCs/>
        </w:rPr>
        <w:t>表3.3</w:t>
      </w:r>
      <w:r w:rsidR="0052724E" w:rsidRPr="008C00A5">
        <w:rPr>
          <w:rFonts w:eastAsiaTheme="minorHAnsi" w:hint="eastAsia"/>
          <w:b/>
          <w:bCs/>
        </w:rPr>
        <w:t>企业失业人员表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171"/>
        <w:gridCol w:w="1200"/>
        <w:gridCol w:w="1200"/>
        <w:gridCol w:w="1170"/>
        <w:gridCol w:w="1200"/>
        <w:gridCol w:w="1200"/>
        <w:gridCol w:w="1155"/>
      </w:tblGrid>
      <w:tr w:rsidR="006153A1" w:rsidRPr="008C00A5" w14:paraId="322FF667" w14:textId="77777777" w:rsidTr="0061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7C187758" w14:textId="77777777" w:rsidR="006153A1" w:rsidRPr="008C00A5" w:rsidRDefault="006153A1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编号</w:t>
            </w:r>
          </w:p>
        </w:tc>
        <w:tc>
          <w:tcPr>
            <w:tcW w:w="723" w:type="pct"/>
            <w:hideMark/>
          </w:tcPr>
          <w:p w14:paraId="51A76553" w14:textId="77777777" w:rsidR="006153A1" w:rsidRPr="008C00A5" w:rsidRDefault="006153A1" w:rsidP="0061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字段名称</w:t>
            </w:r>
          </w:p>
        </w:tc>
        <w:tc>
          <w:tcPr>
            <w:tcW w:w="723" w:type="pct"/>
            <w:hideMark/>
          </w:tcPr>
          <w:p w14:paraId="1DE712D2" w14:textId="77777777" w:rsidR="006153A1" w:rsidRPr="008C00A5" w:rsidRDefault="006153A1" w:rsidP="0061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字段含义</w:t>
            </w:r>
          </w:p>
        </w:tc>
        <w:tc>
          <w:tcPr>
            <w:tcW w:w="705" w:type="pct"/>
            <w:hideMark/>
          </w:tcPr>
          <w:p w14:paraId="44C9CAD2" w14:textId="77777777" w:rsidR="006153A1" w:rsidRPr="008C00A5" w:rsidRDefault="006153A1" w:rsidP="0061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字段类型</w:t>
            </w:r>
          </w:p>
        </w:tc>
        <w:tc>
          <w:tcPr>
            <w:tcW w:w="723" w:type="pct"/>
            <w:hideMark/>
          </w:tcPr>
          <w:p w14:paraId="0C76AD8A" w14:textId="77777777" w:rsidR="006153A1" w:rsidRPr="008C00A5" w:rsidRDefault="006153A1" w:rsidP="0061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字段长度</w:t>
            </w:r>
          </w:p>
        </w:tc>
        <w:tc>
          <w:tcPr>
            <w:tcW w:w="723" w:type="pct"/>
            <w:hideMark/>
          </w:tcPr>
          <w:p w14:paraId="3FEC330B" w14:textId="77777777" w:rsidR="006153A1" w:rsidRPr="008C00A5" w:rsidRDefault="006153A1" w:rsidP="0061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是否主键</w:t>
            </w:r>
          </w:p>
        </w:tc>
        <w:tc>
          <w:tcPr>
            <w:tcW w:w="696" w:type="pct"/>
            <w:hideMark/>
          </w:tcPr>
          <w:p w14:paraId="636EF167" w14:textId="77777777" w:rsidR="006153A1" w:rsidRPr="008C00A5" w:rsidRDefault="006153A1" w:rsidP="0061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默认值</w:t>
            </w:r>
          </w:p>
        </w:tc>
      </w:tr>
      <w:tr w:rsidR="006153A1" w:rsidRPr="008C00A5" w14:paraId="40F4A862" w14:textId="77777777" w:rsidTr="0061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750C9C2A" w14:textId="77777777" w:rsidR="006153A1" w:rsidRPr="008C00A5" w:rsidRDefault="006153A1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1</w:t>
            </w:r>
          </w:p>
        </w:tc>
        <w:tc>
          <w:tcPr>
            <w:tcW w:w="723" w:type="pct"/>
            <w:hideMark/>
          </w:tcPr>
          <w:p w14:paraId="7FCFF3C9" w14:textId="4654FF53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id</w:t>
            </w:r>
          </w:p>
        </w:tc>
        <w:tc>
          <w:tcPr>
            <w:tcW w:w="723" w:type="pct"/>
            <w:hideMark/>
          </w:tcPr>
          <w:p w14:paraId="67C86206" w14:textId="33966A21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失业人身份证号</w:t>
            </w:r>
          </w:p>
        </w:tc>
        <w:tc>
          <w:tcPr>
            <w:tcW w:w="705" w:type="pct"/>
            <w:hideMark/>
          </w:tcPr>
          <w:p w14:paraId="0D6571B3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Varchar</w:t>
            </w:r>
          </w:p>
        </w:tc>
        <w:tc>
          <w:tcPr>
            <w:tcW w:w="723" w:type="pct"/>
            <w:hideMark/>
          </w:tcPr>
          <w:p w14:paraId="07C79AA0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20</w:t>
            </w:r>
          </w:p>
        </w:tc>
        <w:tc>
          <w:tcPr>
            <w:tcW w:w="723" w:type="pct"/>
            <w:hideMark/>
          </w:tcPr>
          <w:p w14:paraId="0F83A141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√</w:t>
            </w:r>
          </w:p>
        </w:tc>
        <w:tc>
          <w:tcPr>
            <w:tcW w:w="696" w:type="pct"/>
            <w:hideMark/>
          </w:tcPr>
          <w:p w14:paraId="47CDE5C6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6153A1" w:rsidRPr="008C00A5" w14:paraId="567CC375" w14:textId="77777777" w:rsidTr="0061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04EC8E13" w14:textId="77777777" w:rsidR="006153A1" w:rsidRPr="008C00A5" w:rsidRDefault="006153A1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2</w:t>
            </w:r>
          </w:p>
        </w:tc>
        <w:tc>
          <w:tcPr>
            <w:tcW w:w="723" w:type="pct"/>
            <w:hideMark/>
          </w:tcPr>
          <w:p w14:paraId="0213138C" w14:textId="0B61E9DA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name</w:t>
            </w:r>
          </w:p>
        </w:tc>
        <w:tc>
          <w:tcPr>
            <w:tcW w:w="723" w:type="pct"/>
            <w:hideMark/>
          </w:tcPr>
          <w:p w14:paraId="30E18E85" w14:textId="635FA758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失业人</w:t>
            </w:r>
            <w:r w:rsidRPr="008C00A5">
              <w:rPr>
                <w:rFonts w:eastAsiaTheme="minorHAnsi"/>
              </w:rPr>
              <w:t>姓名</w:t>
            </w:r>
          </w:p>
        </w:tc>
        <w:tc>
          <w:tcPr>
            <w:tcW w:w="705" w:type="pct"/>
            <w:hideMark/>
          </w:tcPr>
          <w:p w14:paraId="582541AF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Varchar</w:t>
            </w:r>
          </w:p>
        </w:tc>
        <w:tc>
          <w:tcPr>
            <w:tcW w:w="723" w:type="pct"/>
            <w:hideMark/>
          </w:tcPr>
          <w:p w14:paraId="2855BE5A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14</w:t>
            </w:r>
          </w:p>
        </w:tc>
        <w:tc>
          <w:tcPr>
            <w:tcW w:w="723" w:type="pct"/>
            <w:hideMark/>
          </w:tcPr>
          <w:p w14:paraId="7C744C1F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  <w:hideMark/>
          </w:tcPr>
          <w:p w14:paraId="149941C4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6153A1" w:rsidRPr="008C00A5" w14:paraId="4BFB0B7B" w14:textId="77777777" w:rsidTr="0061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0B6355BF" w14:textId="77777777" w:rsidR="006153A1" w:rsidRPr="008C00A5" w:rsidRDefault="006153A1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3</w:t>
            </w:r>
          </w:p>
        </w:tc>
        <w:tc>
          <w:tcPr>
            <w:tcW w:w="723" w:type="pct"/>
            <w:hideMark/>
          </w:tcPr>
          <w:p w14:paraId="7CDD259F" w14:textId="5F89177D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gender</w:t>
            </w:r>
          </w:p>
        </w:tc>
        <w:tc>
          <w:tcPr>
            <w:tcW w:w="723" w:type="pct"/>
            <w:hideMark/>
          </w:tcPr>
          <w:p w14:paraId="4AF94F87" w14:textId="3129F3C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失业人</w:t>
            </w:r>
            <w:r w:rsidRPr="008C00A5">
              <w:rPr>
                <w:rFonts w:eastAsiaTheme="minorHAnsi"/>
              </w:rPr>
              <w:t>性别</w:t>
            </w:r>
          </w:p>
        </w:tc>
        <w:tc>
          <w:tcPr>
            <w:tcW w:w="705" w:type="pct"/>
            <w:hideMark/>
          </w:tcPr>
          <w:p w14:paraId="596CD72B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Bool</w:t>
            </w:r>
          </w:p>
        </w:tc>
        <w:tc>
          <w:tcPr>
            <w:tcW w:w="723" w:type="pct"/>
            <w:hideMark/>
          </w:tcPr>
          <w:p w14:paraId="3F876064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1</w:t>
            </w:r>
          </w:p>
        </w:tc>
        <w:tc>
          <w:tcPr>
            <w:tcW w:w="723" w:type="pct"/>
            <w:hideMark/>
          </w:tcPr>
          <w:p w14:paraId="4789B904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  <w:hideMark/>
          </w:tcPr>
          <w:p w14:paraId="098B9C62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6153A1" w:rsidRPr="008C00A5" w14:paraId="6C974C9C" w14:textId="77777777" w:rsidTr="0061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78F44A24" w14:textId="77777777" w:rsidR="006153A1" w:rsidRPr="008C00A5" w:rsidRDefault="006153A1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4</w:t>
            </w:r>
          </w:p>
        </w:tc>
        <w:tc>
          <w:tcPr>
            <w:tcW w:w="723" w:type="pct"/>
            <w:hideMark/>
          </w:tcPr>
          <w:p w14:paraId="4ECD4CD3" w14:textId="4583776B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company</w:t>
            </w:r>
          </w:p>
        </w:tc>
        <w:tc>
          <w:tcPr>
            <w:tcW w:w="723" w:type="pct"/>
            <w:hideMark/>
          </w:tcPr>
          <w:p w14:paraId="35091D55" w14:textId="57BECEBD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proofErr w:type="gramStart"/>
            <w:r w:rsidRPr="008C00A5">
              <w:rPr>
                <w:rFonts w:eastAsiaTheme="minorHAnsi" w:hint="eastAsia"/>
              </w:rPr>
              <w:t>曾就业</w:t>
            </w:r>
            <w:proofErr w:type="gramEnd"/>
            <w:r w:rsidRPr="008C00A5">
              <w:rPr>
                <w:rFonts w:eastAsiaTheme="minorHAnsi" w:hint="eastAsia"/>
              </w:rPr>
              <w:t>单位</w:t>
            </w:r>
          </w:p>
        </w:tc>
        <w:tc>
          <w:tcPr>
            <w:tcW w:w="705" w:type="pct"/>
            <w:hideMark/>
          </w:tcPr>
          <w:p w14:paraId="39B7282F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Varchar</w:t>
            </w:r>
          </w:p>
        </w:tc>
        <w:tc>
          <w:tcPr>
            <w:tcW w:w="723" w:type="pct"/>
            <w:hideMark/>
          </w:tcPr>
          <w:p w14:paraId="428D78E7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20</w:t>
            </w:r>
          </w:p>
        </w:tc>
        <w:tc>
          <w:tcPr>
            <w:tcW w:w="723" w:type="pct"/>
            <w:hideMark/>
          </w:tcPr>
          <w:p w14:paraId="486409FD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  <w:hideMark/>
          </w:tcPr>
          <w:p w14:paraId="40E0011B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6153A1" w:rsidRPr="008C00A5" w14:paraId="4275E217" w14:textId="77777777" w:rsidTr="0061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0362FAC8" w14:textId="77777777" w:rsidR="006153A1" w:rsidRPr="008C00A5" w:rsidRDefault="006153A1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5</w:t>
            </w:r>
          </w:p>
        </w:tc>
        <w:tc>
          <w:tcPr>
            <w:tcW w:w="723" w:type="pct"/>
            <w:hideMark/>
          </w:tcPr>
          <w:p w14:paraId="073B72BF" w14:textId="29570B86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time</w:t>
            </w:r>
          </w:p>
        </w:tc>
        <w:tc>
          <w:tcPr>
            <w:tcW w:w="723" w:type="pct"/>
            <w:hideMark/>
          </w:tcPr>
          <w:p w14:paraId="0EADC3AF" w14:textId="6326F08E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8C00A5">
              <w:rPr>
                <w:rFonts w:eastAsiaTheme="minorHAnsi" w:hint="eastAsia"/>
              </w:rPr>
              <w:t>离职时间</w:t>
            </w:r>
          </w:p>
        </w:tc>
        <w:tc>
          <w:tcPr>
            <w:tcW w:w="705" w:type="pct"/>
            <w:hideMark/>
          </w:tcPr>
          <w:p w14:paraId="3B38D030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Varchar</w:t>
            </w:r>
          </w:p>
        </w:tc>
        <w:tc>
          <w:tcPr>
            <w:tcW w:w="723" w:type="pct"/>
            <w:hideMark/>
          </w:tcPr>
          <w:p w14:paraId="0D97A372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20</w:t>
            </w:r>
          </w:p>
        </w:tc>
        <w:tc>
          <w:tcPr>
            <w:tcW w:w="723" w:type="pct"/>
            <w:hideMark/>
          </w:tcPr>
          <w:p w14:paraId="0D66165F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  <w:hideMark/>
          </w:tcPr>
          <w:p w14:paraId="2074F8B4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6153A1" w:rsidRPr="008C00A5" w14:paraId="08EAF933" w14:textId="77777777" w:rsidTr="0061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14:paraId="3F6F57E2" w14:textId="77777777" w:rsidR="006153A1" w:rsidRPr="008C00A5" w:rsidRDefault="006153A1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6</w:t>
            </w:r>
          </w:p>
        </w:tc>
        <w:tc>
          <w:tcPr>
            <w:tcW w:w="723" w:type="pct"/>
          </w:tcPr>
          <w:p w14:paraId="2D8B568A" w14:textId="0A021B99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job</w:t>
            </w:r>
          </w:p>
        </w:tc>
        <w:tc>
          <w:tcPr>
            <w:tcW w:w="723" w:type="pct"/>
          </w:tcPr>
          <w:p w14:paraId="5583B304" w14:textId="75E5613E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8C00A5">
              <w:rPr>
                <w:rFonts w:eastAsiaTheme="minorHAnsi" w:hint="eastAsia"/>
              </w:rPr>
              <w:t>曾任职位</w:t>
            </w:r>
          </w:p>
        </w:tc>
        <w:tc>
          <w:tcPr>
            <w:tcW w:w="705" w:type="pct"/>
          </w:tcPr>
          <w:p w14:paraId="387773D9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Varchar</w:t>
            </w:r>
          </w:p>
        </w:tc>
        <w:tc>
          <w:tcPr>
            <w:tcW w:w="723" w:type="pct"/>
          </w:tcPr>
          <w:p w14:paraId="59A42C0A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8C00A5">
              <w:rPr>
                <w:rFonts w:eastAsiaTheme="minorHAnsi" w:hint="eastAsia"/>
              </w:rPr>
              <w:t>20</w:t>
            </w:r>
          </w:p>
        </w:tc>
        <w:tc>
          <w:tcPr>
            <w:tcW w:w="723" w:type="pct"/>
          </w:tcPr>
          <w:p w14:paraId="0A3A5E2B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</w:tcPr>
          <w:p w14:paraId="7C3B45A0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</w:tbl>
    <w:p w14:paraId="3E6D245A" w14:textId="77777777" w:rsidR="006153A1" w:rsidRPr="008C00A5" w:rsidRDefault="006153A1" w:rsidP="00D90A4C">
      <w:pPr>
        <w:rPr>
          <w:rFonts w:eastAsiaTheme="minorHAnsi" w:hint="eastAsia"/>
        </w:rPr>
      </w:pPr>
    </w:p>
    <w:p w14:paraId="6119F0CA" w14:textId="02B4C1D5" w:rsidR="00D90A4C" w:rsidRPr="008C00A5" w:rsidRDefault="00D90A4C" w:rsidP="00D90A4C">
      <w:pPr>
        <w:rPr>
          <w:rFonts w:eastAsiaTheme="minorHAnsi"/>
        </w:rPr>
      </w:pPr>
      <w:r w:rsidRPr="008C00A5">
        <w:rPr>
          <w:rFonts w:eastAsiaTheme="minorHAnsi"/>
          <w:b/>
          <w:bCs/>
        </w:rPr>
        <w:t>表3.4</w:t>
      </w:r>
      <w:r w:rsidR="006153A1" w:rsidRPr="008C00A5">
        <w:rPr>
          <w:rFonts w:eastAsiaTheme="minorHAnsi" w:hint="eastAsia"/>
          <w:b/>
          <w:bCs/>
        </w:rPr>
        <w:t>企业信息表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171"/>
        <w:gridCol w:w="1200"/>
        <w:gridCol w:w="1200"/>
        <w:gridCol w:w="1170"/>
        <w:gridCol w:w="1200"/>
        <w:gridCol w:w="1200"/>
        <w:gridCol w:w="1155"/>
      </w:tblGrid>
      <w:tr w:rsidR="006153A1" w:rsidRPr="008C00A5" w14:paraId="4AFE0858" w14:textId="77777777" w:rsidTr="0061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38EEFB9F" w14:textId="77777777" w:rsidR="006153A1" w:rsidRPr="008C00A5" w:rsidRDefault="006153A1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编号</w:t>
            </w:r>
          </w:p>
        </w:tc>
        <w:tc>
          <w:tcPr>
            <w:tcW w:w="723" w:type="pct"/>
            <w:hideMark/>
          </w:tcPr>
          <w:p w14:paraId="4337C7C5" w14:textId="77777777" w:rsidR="006153A1" w:rsidRPr="008C00A5" w:rsidRDefault="006153A1" w:rsidP="0061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字段名称</w:t>
            </w:r>
          </w:p>
        </w:tc>
        <w:tc>
          <w:tcPr>
            <w:tcW w:w="723" w:type="pct"/>
            <w:hideMark/>
          </w:tcPr>
          <w:p w14:paraId="4DF7B592" w14:textId="77777777" w:rsidR="006153A1" w:rsidRPr="008C00A5" w:rsidRDefault="006153A1" w:rsidP="0061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字段含义</w:t>
            </w:r>
          </w:p>
        </w:tc>
        <w:tc>
          <w:tcPr>
            <w:tcW w:w="705" w:type="pct"/>
            <w:hideMark/>
          </w:tcPr>
          <w:p w14:paraId="32FD762F" w14:textId="77777777" w:rsidR="006153A1" w:rsidRPr="008C00A5" w:rsidRDefault="006153A1" w:rsidP="0061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字段类型</w:t>
            </w:r>
          </w:p>
        </w:tc>
        <w:tc>
          <w:tcPr>
            <w:tcW w:w="723" w:type="pct"/>
            <w:hideMark/>
          </w:tcPr>
          <w:p w14:paraId="40ABC23D" w14:textId="77777777" w:rsidR="006153A1" w:rsidRPr="008C00A5" w:rsidRDefault="006153A1" w:rsidP="0061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字段长度</w:t>
            </w:r>
          </w:p>
        </w:tc>
        <w:tc>
          <w:tcPr>
            <w:tcW w:w="723" w:type="pct"/>
            <w:hideMark/>
          </w:tcPr>
          <w:p w14:paraId="18477DD9" w14:textId="77777777" w:rsidR="006153A1" w:rsidRPr="008C00A5" w:rsidRDefault="006153A1" w:rsidP="0061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是否主键</w:t>
            </w:r>
          </w:p>
        </w:tc>
        <w:tc>
          <w:tcPr>
            <w:tcW w:w="696" w:type="pct"/>
            <w:hideMark/>
          </w:tcPr>
          <w:p w14:paraId="09B39F97" w14:textId="77777777" w:rsidR="006153A1" w:rsidRPr="008C00A5" w:rsidRDefault="006153A1" w:rsidP="0061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默认值</w:t>
            </w:r>
          </w:p>
        </w:tc>
      </w:tr>
      <w:tr w:rsidR="006153A1" w:rsidRPr="008C00A5" w14:paraId="4C135B69" w14:textId="77777777" w:rsidTr="0061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0E93036B" w14:textId="77777777" w:rsidR="006153A1" w:rsidRPr="008C00A5" w:rsidRDefault="006153A1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1</w:t>
            </w:r>
          </w:p>
        </w:tc>
        <w:tc>
          <w:tcPr>
            <w:tcW w:w="723" w:type="pct"/>
            <w:hideMark/>
          </w:tcPr>
          <w:p w14:paraId="38F6E57B" w14:textId="3A6CFE55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8C00A5">
              <w:rPr>
                <w:rFonts w:eastAsiaTheme="minorHAnsi"/>
              </w:rPr>
              <w:t>ci</w:t>
            </w:r>
            <w:r w:rsidRPr="008C00A5">
              <w:rPr>
                <w:rFonts w:eastAsiaTheme="minorHAnsi" w:hint="eastAsia"/>
              </w:rPr>
              <w:t>d</w:t>
            </w:r>
            <w:proofErr w:type="spellEnd"/>
          </w:p>
        </w:tc>
        <w:tc>
          <w:tcPr>
            <w:tcW w:w="723" w:type="pct"/>
            <w:hideMark/>
          </w:tcPr>
          <w:p w14:paraId="72CE6FB4" w14:textId="6AFECD8A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企业编号</w:t>
            </w:r>
          </w:p>
        </w:tc>
        <w:tc>
          <w:tcPr>
            <w:tcW w:w="705" w:type="pct"/>
            <w:hideMark/>
          </w:tcPr>
          <w:p w14:paraId="74A04C4A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Varchar</w:t>
            </w:r>
          </w:p>
        </w:tc>
        <w:tc>
          <w:tcPr>
            <w:tcW w:w="723" w:type="pct"/>
            <w:hideMark/>
          </w:tcPr>
          <w:p w14:paraId="449BB57C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20</w:t>
            </w:r>
          </w:p>
        </w:tc>
        <w:tc>
          <w:tcPr>
            <w:tcW w:w="723" w:type="pct"/>
            <w:hideMark/>
          </w:tcPr>
          <w:p w14:paraId="248E209A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√</w:t>
            </w:r>
          </w:p>
        </w:tc>
        <w:tc>
          <w:tcPr>
            <w:tcW w:w="696" w:type="pct"/>
            <w:hideMark/>
          </w:tcPr>
          <w:p w14:paraId="7B858384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6153A1" w:rsidRPr="008C00A5" w14:paraId="029C9182" w14:textId="77777777" w:rsidTr="0061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1DA699BF" w14:textId="77777777" w:rsidR="006153A1" w:rsidRPr="008C00A5" w:rsidRDefault="006153A1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2</w:t>
            </w:r>
          </w:p>
        </w:tc>
        <w:tc>
          <w:tcPr>
            <w:tcW w:w="723" w:type="pct"/>
            <w:hideMark/>
          </w:tcPr>
          <w:p w14:paraId="1B64FC9F" w14:textId="6801435B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8C00A5">
              <w:rPr>
                <w:rFonts w:eastAsiaTheme="minorHAnsi" w:hint="eastAsia"/>
              </w:rPr>
              <w:t>c</w:t>
            </w:r>
            <w:r w:rsidRPr="008C00A5">
              <w:rPr>
                <w:rFonts w:eastAsiaTheme="minorHAnsi"/>
              </w:rPr>
              <w:t>name</w:t>
            </w:r>
            <w:proofErr w:type="spellEnd"/>
          </w:p>
        </w:tc>
        <w:tc>
          <w:tcPr>
            <w:tcW w:w="723" w:type="pct"/>
            <w:hideMark/>
          </w:tcPr>
          <w:p w14:paraId="0C3C1723" w14:textId="3B8F1E5A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8C00A5">
              <w:rPr>
                <w:rFonts w:eastAsiaTheme="minorHAnsi" w:hint="eastAsia"/>
              </w:rPr>
              <w:t>企业名称</w:t>
            </w:r>
          </w:p>
        </w:tc>
        <w:tc>
          <w:tcPr>
            <w:tcW w:w="705" w:type="pct"/>
            <w:hideMark/>
          </w:tcPr>
          <w:p w14:paraId="7850561B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Varchar</w:t>
            </w:r>
          </w:p>
        </w:tc>
        <w:tc>
          <w:tcPr>
            <w:tcW w:w="723" w:type="pct"/>
            <w:hideMark/>
          </w:tcPr>
          <w:p w14:paraId="3D043315" w14:textId="3F88B3A4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30</w:t>
            </w:r>
          </w:p>
        </w:tc>
        <w:tc>
          <w:tcPr>
            <w:tcW w:w="723" w:type="pct"/>
            <w:hideMark/>
          </w:tcPr>
          <w:p w14:paraId="65288E69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  <w:hideMark/>
          </w:tcPr>
          <w:p w14:paraId="5FEC2D8E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6153A1" w:rsidRPr="008C00A5" w14:paraId="6D54BABE" w14:textId="77777777" w:rsidTr="0061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4B86D170" w14:textId="77777777" w:rsidR="006153A1" w:rsidRPr="008C00A5" w:rsidRDefault="006153A1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3</w:t>
            </w:r>
          </w:p>
        </w:tc>
        <w:tc>
          <w:tcPr>
            <w:tcW w:w="723" w:type="pct"/>
            <w:hideMark/>
          </w:tcPr>
          <w:p w14:paraId="0E1D8BC9" w14:textId="6A3B747B" w:rsidR="006153A1" w:rsidRPr="008C00A5" w:rsidRDefault="004A6D90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8C00A5">
              <w:rPr>
                <w:rFonts w:eastAsiaTheme="minorHAnsi"/>
              </w:rPr>
              <w:t>I</w:t>
            </w:r>
            <w:r w:rsidRPr="008C00A5">
              <w:rPr>
                <w:rFonts w:eastAsiaTheme="minorHAnsi" w:hint="eastAsia"/>
              </w:rPr>
              <w:t>n</w:t>
            </w:r>
            <w:r w:rsidRPr="008C00A5">
              <w:rPr>
                <w:rFonts w:eastAsiaTheme="minorHAnsi"/>
              </w:rPr>
              <w:t>num</w:t>
            </w:r>
            <w:proofErr w:type="spellEnd"/>
          </w:p>
        </w:tc>
        <w:tc>
          <w:tcPr>
            <w:tcW w:w="723" w:type="pct"/>
            <w:hideMark/>
          </w:tcPr>
          <w:p w14:paraId="1E885D30" w14:textId="50235052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本月</w:t>
            </w:r>
            <w:r w:rsidR="004A6D90" w:rsidRPr="008C00A5">
              <w:rPr>
                <w:rFonts w:eastAsiaTheme="minorHAnsi" w:hint="eastAsia"/>
              </w:rPr>
              <w:t>加入</w:t>
            </w:r>
            <w:r w:rsidRPr="008C00A5">
              <w:rPr>
                <w:rFonts w:eastAsiaTheme="minorHAnsi" w:hint="eastAsia"/>
              </w:rPr>
              <w:t>员工数</w:t>
            </w:r>
          </w:p>
        </w:tc>
        <w:tc>
          <w:tcPr>
            <w:tcW w:w="705" w:type="pct"/>
            <w:hideMark/>
          </w:tcPr>
          <w:p w14:paraId="706BB2A2" w14:textId="63F2238A" w:rsidR="006153A1" w:rsidRPr="008C00A5" w:rsidRDefault="004A6D90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int</w:t>
            </w:r>
          </w:p>
        </w:tc>
        <w:tc>
          <w:tcPr>
            <w:tcW w:w="723" w:type="pct"/>
            <w:hideMark/>
          </w:tcPr>
          <w:p w14:paraId="6EB0D388" w14:textId="1CA39729" w:rsidR="006153A1" w:rsidRPr="008C00A5" w:rsidRDefault="004A6D90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20</w:t>
            </w:r>
          </w:p>
        </w:tc>
        <w:tc>
          <w:tcPr>
            <w:tcW w:w="723" w:type="pct"/>
            <w:hideMark/>
          </w:tcPr>
          <w:p w14:paraId="10AFEACA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  <w:hideMark/>
          </w:tcPr>
          <w:p w14:paraId="47CF0DE4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6153A1" w:rsidRPr="008C00A5" w14:paraId="1ABF1302" w14:textId="77777777" w:rsidTr="0061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668CFFD6" w14:textId="77777777" w:rsidR="006153A1" w:rsidRPr="008C00A5" w:rsidRDefault="006153A1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4</w:t>
            </w:r>
          </w:p>
        </w:tc>
        <w:tc>
          <w:tcPr>
            <w:tcW w:w="723" w:type="pct"/>
            <w:hideMark/>
          </w:tcPr>
          <w:p w14:paraId="4A3F9579" w14:textId="357D121D" w:rsidR="006153A1" w:rsidRPr="008C00A5" w:rsidRDefault="004A6D90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8C00A5">
              <w:rPr>
                <w:rFonts w:eastAsiaTheme="minorHAnsi"/>
              </w:rPr>
              <w:t>outnum</w:t>
            </w:r>
            <w:proofErr w:type="spellEnd"/>
          </w:p>
        </w:tc>
        <w:tc>
          <w:tcPr>
            <w:tcW w:w="723" w:type="pct"/>
            <w:hideMark/>
          </w:tcPr>
          <w:p w14:paraId="04562FE8" w14:textId="1ECAA203" w:rsidR="006153A1" w:rsidRPr="008C00A5" w:rsidRDefault="004A6D90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本月离职员工数</w:t>
            </w:r>
          </w:p>
        </w:tc>
        <w:tc>
          <w:tcPr>
            <w:tcW w:w="705" w:type="pct"/>
            <w:hideMark/>
          </w:tcPr>
          <w:p w14:paraId="79788ECD" w14:textId="25B2D044" w:rsidR="006153A1" w:rsidRPr="008C00A5" w:rsidRDefault="004A6D90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int</w:t>
            </w:r>
          </w:p>
        </w:tc>
        <w:tc>
          <w:tcPr>
            <w:tcW w:w="723" w:type="pct"/>
            <w:hideMark/>
          </w:tcPr>
          <w:p w14:paraId="210B3F2B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20</w:t>
            </w:r>
          </w:p>
        </w:tc>
        <w:tc>
          <w:tcPr>
            <w:tcW w:w="723" w:type="pct"/>
            <w:hideMark/>
          </w:tcPr>
          <w:p w14:paraId="47830F4A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  <w:hideMark/>
          </w:tcPr>
          <w:p w14:paraId="09EE6C58" w14:textId="77777777" w:rsidR="006153A1" w:rsidRPr="008C00A5" w:rsidRDefault="006153A1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6153A1" w:rsidRPr="008C00A5" w14:paraId="732AB8D4" w14:textId="77777777" w:rsidTr="0061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  <w:hideMark/>
          </w:tcPr>
          <w:p w14:paraId="2F48FF8E" w14:textId="77777777" w:rsidR="006153A1" w:rsidRPr="008C00A5" w:rsidRDefault="006153A1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5</w:t>
            </w:r>
          </w:p>
        </w:tc>
        <w:tc>
          <w:tcPr>
            <w:tcW w:w="723" w:type="pct"/>
            <w:hideMark/>
          </w:tcPr>
          <w:p w14:paraId="1E80BD89" w14:textId="25D6F3B1" w:rsidR="006153A1" w:rsidRPr="008C00A5" w:rsidRDefault="004A6D90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8C00A5">
              <w:rPr>
                <w:rFonts w:eastAsiaTheme="minorHAnsi"/>
              </w:rPr>
              <w:t>tnum</w:t>
            </w:r>
            <w:proofErr w:type="spellEnd"/>
          </w:p>
        </w:tc>
        <w:tc>
          <w:tcPr>
            <w:tcW w:w="723" w:type="pct"/>
            <w:hideMark/>
          </w:tcPr>
          <w:p w14:paraId="4BF3E72B" w14:textId="79B8B5B6" w:rsidR="006153A1" w:rsidRPr="008C00A5" w:rsidRDefault="004A6D90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8C00A5">
              <w:rPr>
                <w:rFonts w:eastAsiaTheme="minorHAnsi" w:hint="eastAsia"/>
              </w:rPr>
              <w:t>人口净增量</w:t>
            </w:r>
          </w:p>
        </w:tc>
        <w:tc>
          <w:tcPr>
            <w:tcW w:w="705" w:type="pct"/>
            <w:hideMark/>
          </w:tcPr>
          <w:p w14:paraId="66F83183" w14:textId="02F0859D" w:rsidR="006153A1" w:rsidRPr="008C00A5" w:rsidRDefault="004A6D90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i</w:t>
            </w:r>
            <w:r w:rsidRPr="008C00A5">
              <w:rPr>
                <w:rFonts w:eastAsiaTheme="minorHAnsi" w:hint="eastAsia"/>
              </w:rPr>
              <w:t>nt</w:t>
            </w:r>
          </w:p>
        </w:tc>
        <w:tc>
          <w:tcPr>
            <w:tcW w:w="723" w:type="pct"/>
            <w:hideMark/>
          </w:tcPr>
          <w:p w14:paraId="5A906713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20</w:t>
            </w:r>
          </w:p>
        </w:tc>
        <w:tc>
          <w:tcPr>
            <w:tcW w:w="723" w:type="pct"/>
            <w:hideMark/>
          </w:tcPr>
          <w:p w14:paraId="70CF20BC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  <w:hideMark/>
          </w:tcPr>
          <w:p w14:paraId="5527CE85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F90964" w:rsidRPr="008C00A5" w14:paraId="7F182764" w14:textId="77777777" w:rsidTr="0061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14:paraId="0AF0F710" w14:textId="5CAC1AF1" w:rsidR="00F90964" w:rsidRPr="008C00A5" w:rsidRDefault="00F90964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6</w:t>
            </w:r>
          </w:p>
        </w:tc>
        <w:tc>
          <w:tcPr>
            <w:tcW w:w="723" w:type="pct"/>
          </w:tcPr>
          <w:p w14:paraId="5942CE4B" w14:textId="5DB60915" w:rsidR="00F90964" w:rsidRPr="008C00A5" w:rsidRDefault="00F90964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n</w:t>
            </w:r>
            <w:r w:rsidRPr="008C00A5">
              <w:rPr>
                <w:rFonts w:eastAsiaTheme="minorHAnsi"/>
              </w:rPr>
              <w:t>um</w:t>
            </w:r>
          </w:p>
        </w:tc>
        <w:tc>
          <w:tcPr>
            <w:tcW w:w="723" w:type="pct"/>
          </w:tcPr>
          <w:p w14:paraId="72F0F6E6" w14:textId="5658FB6F" w:rsidR="00F90964" w:rsidRPr="008C00A5" w:rsidRDefault="00F90964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8C00A5">
              <w:rPr>
                <w:rFonts w:eastAsiaTheme="minorHAnsi" w:hint="eastAsia"/>
              </w:rPr>
              <w:t>在职员工</w:t>
            </w:r>
            <w:r w:rsidRPr="008C00A5">
              <w:rPr>
                <w:rFonts w:eastAsiaTheme="minorHAnsi" w:hint="eastAsia"/>
              </w:rPr>
              <w:lastRenderedPageBreak/>
              <w:t>总数</w:t>
            </w:r>
          </w:p>
        </w:tc>
        <w:tc>
          <w:tcPr>
            <w:tcW w:w="705" w:type="pct"/>
          </w:tcPr>
          <w:p w14:paraId="213CC5B9" w14:textId="3F2EC431" w:rsidR="00F90964" w:rsidRPr="008C00A5" w:rsidRDefault="00F90964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lastRenderedPageBreak/>
              <w:t>i</w:t>
            </w:r>
            <w:r w:rsidRPr="008C00A5">
              <w:rPr>
                <w:rFonts w:eastAsiaTheme="minorHAnsi" w:hint="eastAsia"/>
              </w:rPr>
              <w:t>nt</w:t>
            </w:r>
          </w:p>
        </w:tc>
        <w:tc>
          <w:tcPr>
            <w:tcW w:w="723" w:type="pct"/>
          </w:tcPr>
          <w:p w14:paraId="337A20E6" w14:textId="4EA5FC54" w:rsidR="00F90964" w:rsidRPr="008C00A5" w:rsidRDefault="00F90964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8C00A5">
              <w:rPr>
                <w:rFonts w:eastAsiaTheme="minorHAnsi" w:hint="eastAsia"/>
              </w:rPr>
              <w:t>30</w:t>
            </w:r>
          </w:p>
        </w:tc>
        <w:tc>
          <w:tcPr>
            <w:tcW w:w="723" w:type="pct"/>
          </w:tcPr>
          <w:p w14:paraId="6F4CF776" w14:textId="77777777" w:rsidR="00F90964" w:rsidRPr="008C00A5" w:rsidRDefault="00F90964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</w:tcPr>
          <w:p w14:paraId="76BE56E3" w14:textId="77777777" w:rsidR="00F90964" w:rsidRPr="008C00A5" w:rsidRDefault="00F90964" w:rsidP="0061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6153A1" w:rsidRPr="008C00A5" w14:paraId="7C8B0BEA" w14:textId="77777777" w:rsidTr="00615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14:paraId="4901882A" w14:textId="6A73E751" w:rsidR="006153A1" w:rsidRPr="008C00A5" w:rsidRDefault="00F90964" w:rsidP="006153A1">
            <w:pPr>
              <w:rPr>
                <w:rFonts w:eastAsiaTheme="minorHAnsi"/>
              </w:rPr>
            </w:pPr>
            <w:r w:rsidRPr="008C00A5">
              <w:rPr>
                <w:rFonts w:eastAsiaTheme="minorHAnsi" w:hint="eastAsia"/>
              </w:rPr>
              <w:t>7</w:t>
            </w:r>
          </w:p>
        </w:tc>
        <w:tc>
          <w:tcPr>
            <w:tcW w:w="723" w:type="pct"/>
          </w:tcPr>
          <w:p w14:paraId="5AD18381" w14:textId="14921E12" w:rsidR="006153A1" w:rsidRPr="008C00A5" w:rsidRDefault="004A6D90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I</w:t>
            </w:r>
            <w:r w:rsidRPr="008C00A5">
              <w:rPr>
                <w:rFonts w:eastAsiaTheme="minorHAnsi" w:hint="eastAsia"/>
              </w:rPr>
              <w:t>nf</w:t>
            </w:r>
          </w:p>
        </w:tc>
        <w:tc>
          <w:tcPr>
            <w:tcW w:w="723" w:type="pct"/>
          </w:tcPr>
          <w:p w14:paraId="32AEDA4F" w14:textId="2BE822BC" w:rsidR="006153A1" w:rsidRPr="008C00A5" w:rsidRDefault="004A6D90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8C00A5">
              <w:rPr>
                <w:rFonts w:eastAsiaTheme="minorHAnsi" w:hint="eastAsia"/>
              </w:rPr>
              <w:t>企业基础信息</w:t>
            </w:r>
          </w:p>
        </w:tc>
        <w:tc>
          <w:tcPr>
            <w:tcW w:w="705" w:type="pct"/>
          </w:tcPr>
          <w:p w14:paraId="78F9D87F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8C00A5">
              <w:rPr>
                <w:rFonts w:eastAsiaTheme="minorHAnsi"/>
              </w:rPr>
              <w:t>Varchar</w:t>
            </w:r>
          </w:p>
        </w:tc>
        <w:tc>
          <w:tcPr>
            <w:tcW w:w="723" w:type="pct"/>
          </w:tcPr>
          <w:p w14:paraId="23F36B23" w14:textId="4191077B" w:rsidR="006153A1" w:rsidRPr="008C00A5" w:rsidRDefault="004A6D90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8C00A5">
              <w:rPr>
                <w:rFonts w:eastAsiaTheme="minorHAnsi" w:hint="eastAsia"/>
              </w:rPr>
              <w:t>1000</w:t>
            </w:r>
          </w:p>
        </w:tc>
        <w:tc>
          <w:tcPr>
            <w:tcW w:w="723" w:type="pct"/>
          </w:tcPr>
          <w:p w14:paraId="4C61DFE0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696" w:type="pct"/>
          </w:tcPr>
          <w:p w14:paraId="61D67D1F" w14:textId="77777777" w:rsidR="006153A1" w:rsidRPr="008C00A5" w:rsidRDefault="006153A1" w:rsidP="0061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</w:tbl>
    <w:p w14:paraId="2D804D07" w14:textId="4053E531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20" w:name="_Toc67436102"/>
      <w:r w:rsidRPr="008C00A5">
        <w:rPr>
          <w:rFonts w:asciiTheme="minorHAnsi" w:eastAsiaTheme="minorHAnsi" w:hAnsiTheme="minorHAnsi"/>
          <w:b w:val="0"/>
          <w:bCs w:val="0"/>
        </w:rPr>
        <w:t>3.5</w:t>
      </w:r>
      <w:r w:rsidR="007F2FAD" w:rsidRPr="008C00A5">
        <w:rPr>
          <w:rFonts w:asciiTheme="minorHAnsi" w:eastAsiaTheme="minorHAnsi" w:hAnsiTheme="minorHAnsi"/>
          <w:b w:val="0"/>
          <w:bCs w:val="0"/>
        </w:rPr>
        <w:t xml:space="preserve"> </w:t>
      </w:r>
      <w:r w:rsidRPr="008C00A5">
        <w:rPr>
          <w:rFonts w:asciiTheme="minorHAnsi" w:eastAsiaTheme="minorHAnsi" w:hAnsiTheme="minorHAnsi"/>
          <w:b w:val="0"/>
          <w:bCs w:val="0"/>
        </w:rPr>
        <w:t>E-R图</w:t>
      </w:r>
      <w:bookmarkEnd w:id="20"/>
    </w:p>
    <w:p w14:paraId="18CEA28A" w14:textId="4A3E40DA" w:rsidR="00B935D4" w:rsidRPr="008C00A5" w:rsidRDefault="00A11EBB" w:rsidP="00D90A4C">
      <w:pPr>
        <w:rPr>
          <w:rFonts w:eastAsiaTheme="minorHAnsi" w:hint="eastAsia"/>
        </w:rPr>
      </w:pPr>
      <w:r w:rsidRPr="008C00A5">
        <w:rPr>
          <w:rFonts w:eastAsiaTheme="minorHAnsi"/>
        </w:rPr>
        <w:drawing>
          <wp:inline distT="0" distB="0" distL="0" distR="0" wp14:anchorId="59F073FD" wp14:editId="357394A2">
            <wp:extent cx="5274310" cy="3885565"/>
            <wp:effectExtent l="0" t="0" r="2540" b="63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A87C" w14:textId="514AD84A" w:rsidR="00D90A4C" w:rsidRDefault="00D90A4C" w:rsidP="00D90A4C">
      <w:pPr>
        <w:rPr>
          <w:rFonts w:eastAsiaTheme="minorHAnsi"/>
          <w:b/>
          <w:bCs/>
        </w:rPr>
      </w:pPr>
      <w:r w:rsidRPr="008C00A5">
        <w:rPr>
          <w:rFonts w:eastAsiaTheme="minorHAnsi"/>
          <w:b/>
          <w:bCs/>
        </w:rPr>
        <w:t>图3.3E-R图</w:t>
      </w:r>
    </w:p>
    <w:p w14:paraId="3F587AB4" w14:textId="406833D7" w:rsidR="00B935D4" w:rsidRDefault="00B935D4" w:rsidP="00D90A4C">
      <w:pPr>
        <w:rPr>
          <w:rFonts w:eastAsiaTheme="minorHAnsi"/>
          <w:b/>
          <w:bCs/>
        </w:rPr>
      </w:pPr>
    </w:p>
    <w:p w14:paraId="7899A0E2" w14:textId="5187583D" w:rsidR="00B935D4" w:rsidRDefault="00B935D4" w:rsidP="00482A76">
      <w:pPr>
        <w:pStyle w:val="2"/>
        <w:rPr>
          <w:rFonts w:eastAsiaTheme="minorHAnsi"/>
          <w:b w:val="0"/>
          <w:bCs w:val="0"/>
        </w:rPr>
      </w:pPr>
      <w:bookmarkStart w:id="21" w:name="_Toc67436103"/>
      <w:r>
        <w:rPr>
          <w:rFonts w:eastAsiaTheme="minorHAnsi" w:hint="eastAsia"/>
          <w:b w:val="0"/>
          <w:bCs w:val="0"/>
        </w:rPr>
        <w:lastRenderedPageBreak/>
        <w:t>3.6</w:t>
      </w:r>
      <w:r>
        <w:rPr>
          <w:rFonts w:eastAsiaTheme="minorHAnsi"/>
          <w:b w:val="0"/>
          <w:bCs w:val="0"/>
        </w:rPr>
        <w:t xml:space="preserve"> </w:t>
      </w:r>
      <w:r>
        <w:rPr>
          <w:rFonts w:eastAsiaTheme="minorHAnsi" w:hint="eastAsia"/>
          <w:b w:val="0"/>
          <w:bCs w:val="0"/>
        </w:rPr>
        <w:t>时序图</w:t>
      </w:r>
      <w:bookmarkEnd w:id="21"/>
    </w:p>
    <w:p w14:paraId="5050EF68" w14:textId="724A8D46" w:rsidR="00B935D4" w:rsidRDefault="00B935D4" w:rsidP="00D90A4C">
      <w:pPr>
        <w:rPr>
          <w:rFonts w:eastAsiaTheme="minorHAnsi"/>
        </w:rPr>
      </w:pPr>
      <w:r w:rsidRPr="00B935D4">
        <w:rPr>
          <w:rFonts w:eastAsiaTheme="minorHAnsi"/>
        </w:rPr>
        <w:drawing>
          <wp:inline distT="0" distB="0" distL="0" distR="0" wp14:anchorId="246E92BB" wp14:editId="47F02905">
            <wp:extent cx="5274310" cy="3387090"/>
            <wp:effectExtent l="0" t="0" r="2540" b="381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AE3E" w14:textId="20562CC0" w:rsidR="00075DE5" w:rsidRDefault="00075DE5" w:rsidP="00482A76">
      <w:pPr>
        <w:pStyle w:val="2"/>
        <w:rPr>
          <w:rFonts w:eastAsiaTheme="minorHAnsi"/>
        </w:rPr>
      </w:pPr>
      <w:bookmarkStart w:id="22" w:name="_Toc67436104"/>
      <w:r>
        <w:rPr>
          <w:rFonts w:eastAsiaTheme="minorHAnsi" w:hint="eastAsia"/>
        </w:rPr>
        <w:t>3.7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交互图</w:t>
      </w:r>
      <w:bookmarkEnd w:id="22"/>
    </w:p>
    <w:p w14:paraId="24FF7A19" w14:textId="7FDB23C4" w:rsidR="00075DE5" w:rsidRPr="008C00A5" w:rsidRDefault="004B28CF" w:rsidP="00D90A4C">
      <w:pPr>
        <w:rPr>
          <w:rFonts w:eastAsiaTheme="minorHAnsi" w:hint="eastAsia"/>
        </w:rPr>
      </w:pPr>
      <w:r w:rsidRPr="004B28CF">
        <w:rPr>
          <w:rFonts w:eastAsiaTheme="minorHAnsi"/>
        </w:rPr>
        <w:drawing>
          <wp:inline distT="0" distB="0" distL="0" distR="0" wp14:anchorId="14F80FD1" wp14:editId="0CE4B957">
            <wp:extent cx="5274310" cy="3804920"/>
            <wp:effectExtent l="0" t="0" r="2540" b="508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7970" w14:textId="06700808" w:rsidR="00D90A4C" w:rsidRPr="008C00A5" w:rsidRDefault="00AF6622" w:rsidP="00D9383D">
      <w:pPr>
        <w:pStyle w:val="2"/>
        <w:rPr>
          <w:rFonts w:asciiTheme="minorHAnsi" w:eastAsiaTheme="minorHAnsi" w:hAnsiTheme="minorHAnsi"/>
          <w:b w:val="0"/>
          <w:bCs w:val="0"/>
        </w:rPr>
      </w:pPr>
      <w:bookmarkStart w:id="23" w:name="_Toc67436105"/>
      <w:r w:rsidRPr="008C00A5">
        <w:rPr>
          <w:rFonts w:asciiTheme="minorHAnsi" w:eastAsiaTheme="minorHAnsi" w:hAnsiTheme="minorHAnsi" w:hint="eastAsia"/>
          <w:b w:val="0"/>
          <w:bCs w:val="0"/>
        </w:rPr>
        <w:lastRenderedPageBreak/>
        <w:t>3.</w:t>
      </w:r>
      <w:r w:rsidR="00482A76">
        <w:rPr>
          <w:rFonts w:asciiTheme="minorHAnsi" w:eastAsiaTheme="minorHAnsi" w:hAnsiTheme="minorHAnsi" w:hint="eastAsia"/>
          <w:b w:val="0"/>
          <w:bCs w:val="0"/>
        </w:rPr>
        <w:t>8</w:t>
      </w:r>
      <w:r w:rsidR="004D2AB5" w:rsidRPr="004D2AB5">
        <w:rPr>
          <w:rFonts w:asciiTheme="minorHAnsi" w:eastAsiaTheme="minorHAnsi" w:hAnsiTheme="minorHAnsi" w:hint="eastAsia"/>
          <w:b w:val="0"/>
          <w:bCs w:val="0"/>
        </w:rPr>
        <w:t>主要功能模块</w:t>
      </w:r>
      <w:bookmarkEnd w:id="23"/>
    </w:p>
    <w:p w14:paraId="6D0AFC2C" w14:textId="77777777" w:rsidR="00A64A0A" w:rsidRPr="008C00A5" w:rsidRDefault="00A64A0A" w:rsidP="00A64A0A">
      <w:pPr>
        <w:rPr>
          <w:rFonts w:eastAsiaTheme="minorHAnsi"/>
        </w:rPr>
      </w:pPr>
      <w:r w:rsidRPr="008C00A5">
        <w:rPr>
          <w:rFonts w:eastAsiaTheme="minorHAnsi"/>
        </w:rPr>
        <w:t xml:space="preserve">    企业：企业信息、备案上报、数据填报、数据查询；</w:t>
      </w:r>
    </w:p>
    <w:p w14:paraId="78DC6271" w14:textId="33C55890" w:rsidR="00AF6622" w:rsidRPr="008C00A5" w:rsidRDefault="00A64A0A" w:rsidP="00BE0ECB">
      <w:pPr>
        <w:ind w:firstLine="420"/>
        <w:rPr>
          <w:rFonts w:eastAsiaTheme="minorHAnsi"/>
        </w:rPr>
      </w:pPr>
      <w:r w:rsidRPr="008C00A5">
        <w:rPr>
          <w:rFonts w:eastAsiaTheme="minorHAnsi"/>
        </w:rPr>
        <w:t>省管理部门：企业备案、企业查询、报表管理、数据修改、数据删除、数据退回、数据汇总、数据导出、数据查询、多维分析、图表分析、发布通知、系统管理。</w:t>
      </w:r>
    </w:p>
    <w:p w14:paraId="57C1757E" w14:textId="34E35478" w:rsidR="00BE0ECB" w:rsidRPr="008C00A5" w:rsidRDefault="00BE0ECB" w:rsidP="00BE0ECB">
      <w:pPr>
        <w:ind w:firstLine="420"/>
        <w:rPr>
          <w:rFonts w:eastAsiaTheme="minorHAnsi"/>
        </w:rPr>
      </w:pPr>
    </w:p>
    <w:p w14:paraId="13140599" w14:textId="29CF5D78" w:rsidR="00BE0ECB" w:rsidRPr="00BE0ECB" w:rsidRDefault="00BE0ECB" w:rsidP="00D9383D">
      <w:pPr>
        <w:pStyle w:val="2"/>
        <w:rPr>
          <w:rFonts w:asciiTheme="minorHAnsi" w:eastAsiaTheme="minorHAnsi" w:hAnsiTheme="minorHAnsi"/>
          <w:b w:val="0"/>
          <w:bCs w:val="0"/>
        </w:rPr>
      </w:pPr>
      <w:bookmarkStart w:id="24" w:name="_Toc67436106"/>
      <w:r w:rsidRPr="008C00A5">
        <w:rPr>
          <w:rFonts w:asciiTheme="minorHAnsi" w:eastAsiaTheme="minorHAnsi" w:hAnsiTheme="minorHAnsi" w:hint="eastAsia"/>
          <w:b w:val="0"/>
          <w:bCs w:val="0"/>
        </w:rPr>
        <w:t>3.</w:t>
      </w:r>
      <w:bookmarkStart w:id="25" w:name="_Toc329762090"/>
      <w:bookmarkStart w:id="26" w:name="_Toc329781181"/>
      <w:bookmarkStart w:id="27" w:name="_Toc329877148"/>
      <w:bookmarkStart w:id="28" w:name="_Toc551"/>
      <w:bookmarkStart w:id="29" w:name="_Toc3218"/>
      <w:bookmarkStart w:id="30" w:name="_Toc338084247"/>
      <w:r w:rsidR="00482A76">
        <w:rPr>
          <w:rFonts w:asciiTheme="minorHAnsi" w:eastAsiaTheme="minorHAnsi" w:hAnsiTheme="minorHAnsi" w:hint="eastAsia"/>
          <w:b w:val="0"/>
          <w:bCs w:val="0"/>
        </w:rPr>
        <w:t>9</w:t>
      </w:r>
      <w:r w:rsidRPr="00BE0ECB">
        <w:rPr>
          <w:rFonts w:asciiTheme="minorHAnsi" w:eastAsiaTheme="minorHAnsi" w:hAnsiTheme="minorHAnsi" w:hint="eastAsia"/>
          <w:b w:val="0"/>
          <w:bCs w:val="0"/>
        </w:rPr>
        <w:t>需求说明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02277EBA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bookmarkStart w:id="31" w:name="_Toc329762091"/>
      <w:bookmarkStart w:id="32" w:name="_Toc329781182"/>
      <w:bookmarkStart w:id="33" w:name="_Toc329877149"/>
      <w:bookmarkStart w:id="34" w:name="_Toc4793"/>
      <w:bookmarkStart w:id="35" w:name="_Toc13826"/>
      <w:bookmarkStart w:id="36" w:name="_Toc333568670"/>
      <w:r w:rsidRPr="00BE0ECB">
        <w:rPr>
          <w:rFonts w:eastAsiaTheme="minorHAnsi" w:hint="eastAsia"/>
          <w:b/>
        </w:rPr>
        <w:t>企业</w:t>
      </w:r>
      <w:bookmarkEnd w:id="31"/>
      <w:bookmarkEnd w:id="32"/>
      <w:bookmarkEnd w:id="33"/>
      <w:bookmarkEnd w:id="34"/>
      <w:bookmarkEnd w:id="35"/>
      <w:bookmarkEnd w:id="36"/>
    </w:p>
    <w:p w14:paraId="40354544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bookmarkStart w:id="37" w:name="_Toc250989519"/>
      <w:bookmarkStart w:id="38" w:name="_Toc329762092"/>
      <w:bookmarkStart w:id="39" w:name="_Toc329781183"/>
      <w:bookmarkStart w:id="40" w:name="_Toc329877150"/>
      <w:bookmarkStart w:id="41" w:name="_Toc7846"/>
      <w:bookmarkStart w:id="42" w:name="_Toc28168"/>
      <w:bookmarkStart w:id="43" w:name="_Toc333568671"/>
      <w:r w:rsidRPr="00BE0ECB">
        <w:rPr>
          <w:rFonts w:eastAsiaTheme="minorHAnsi" w:hint="eastAsia"/>
          <w:b/>
        </w:rPr>
        <w:t>备案信息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56AF152D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15CC372B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录入和修改企业详细信息的内容。保存后上报省备案。按照统一规范的模板进行填写和修改。</w:t>
      </w:r>
    </w:p>
    <w:p w14:paraId="566D1B9A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数据说明：</w:t>
      </w:r>
    </w:p>
    <w:p w14:paraId="32C8B884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</w:p>
    <w:tbl>
      <w:tblPr>
        <w:tblStyle w:val="11"/>
        <w:tblpPr w:leftFromText="180" w:rightFromText="180" w:vertAnchor="text" w:horzAnchor="margin" w:tblpY="-51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900"/>
        <w:gridCol w:w="5894"/>
      </w:tblGrid>
      <w:tr w:rsidR="00BE0ECB" w:rsidRPr="00BE0ECB" w14:paraId="35FB59C4" w14:textId="77777777" w:rsidTr="00BE0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595B6410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数据项</w:t>
            </w:r>
          </w:p>
        </w:tc>
        <w:tc>
          <w:tcPr>
            <w:tcW w:w="900" w:type="dxa"/>
            <w:hideMark/>
          </w:tcPr>
          <w:p w14:paraId="221A97ED" w14:textId="77777777" w:rsidR="00BE0ECB" w:rsidRPr="00BE0ECB" w:rsidRDefault="00BE0ECB" w:rsidP="00BE0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必填</w:t>
            </w:r>
          </w:p>
        </w:tc>
        <w:tc>
          <w:tcPr>
            <w:tcW w:w="5894" w:type="dxa"/>
            <w:hideMark/>
          </w:tcPr>
          <w:p w14:paraId="714317F7" w14:textId="77777777" w:rsidR="00BE0ECB" w:rsidRPr="00BE0ECB" w:rsidRDefault="00BE0ECB" w:rsidP="00BE0ECB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说明</w:t>
            </w:r>
          </w:p>
        </w:tc>
      </w:tr>
      <w:tr w:rsidR="00BE0ECB" w:rsidRPr="00BE0ECB" w14:paraId="505D8CC3" w14:textId="77777777" w:rsidTr="00BE0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06AF7193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所属地区</w:t>
            </w:r>
          </w:p>
        </w:tc>
        <w:tc>
          <w:tcPr>
            <w:tcW w:w="900" w:type="dxa"/>
            <w:hideMark/>
          </w:tcPr>
          <w:p w14:paraId="13A4BED1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5894" w:type="dxa"/>
            <w:hideMark/>
          </w:tcPr>
          <w:p w14:paraId="3239040F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显示企业所属地市、市县、区域，不可修改</w:t>
            </w:r>
          </w:p>
        </w:tc>
      </w:tr>
      <w:tr w:rsidR="00BE0ECB" w:rsidRPr="00BE0ECB" w14:paraId="70678A87" w14:textId="77777777" w:rsidTr="00BE0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2FEE0276" w14:textId="77777777" w:rsidR="00BE0ECB" w:rsidRPr="00BE0ECB" w:rsidRDefault="00BE0ECB" w:rsidP="00BE0ECB">
            <w:pPr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组织机构代码</w:t>
            </w:r>
          </w:p>
        </w:tc>
        <w:tc>
          <w:tcPr>
            <w:tcW w:w="900" w:type="dxa"/>
            <w:hideMark/>
          </w:tcPr>
          <w:p w14:paraId="58E138BD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5894" w:type="dxa"/>
            <w:hideMark/>
          </w:tcPr>
          <w:p w14:paraId="534A9CA0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只可输入字母、数字，不超过9位（统一编码规范）</w:t>
            </w:r>
          </w:p>
        </w:tc>
      </w:tr>
      <w:tr w:rsidR="00BE0ECB" w:rsidRPr="00BE0ECB" w14:paraId="408D3145" w14:textId="77777777" w:rsidTr="00BE0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4F3A462B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企业名称</w:t>
            </w:r>
          </w:p>
        </w:tc>
        <w:tc>
          <w:tcPr>
            <w:tcW w:w="900" w:type="dxa"/>
            <w:hideMark/>
          </w:tcPr>
          <w:p w14:paraId="09A2B378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5894" w:type="dxa"/>
            <w:hideMark/>
          </w:tcPr>
          <w:p w14:paraId="41CBBFE3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中文、英文</w:t>
            </w:r>
          </w:p>
        </w:tc>
      </w:tr>
      <w:tr w:rsidR="00BE0ECB" w:rsidRPr="00BE0ECB" w14:paraId="3F38F86A" w14:textId="77777777" w:rsidTr="00BE0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03A7FAB0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企业性质</w:t>
            </w:r>
          </w:p>
        </w:tc>
        <w:tc>
          <w:tcPr>
            <w:tcW w:w="900" w:type="dxa"/>
            <w:hideMark/>
          </w:tcPr>
          <w:p w14:paraId="5E48E483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5894" w:type="dxa"/>
            <w:hideMark/>
          </w:tcPr>
          <w:p w14:paraId="2D7366BC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两级下</w:t>
            </w:r>
            <w:proofErr w:type="gramStart"/>
            <w:r w:rsidRPr="00BE0ECB">
              <w:rPr>
                <w:rFonts w:eastAsiaTheme="minorHAnsi" w:hint="eastAsia"/>
              </w:rPr>
              <w:t>拉选择</w:t>
            </w:r>
            <w:proofErr w:type="gramEnd"/>
          </w:p>
        </w:tc>
      </w:tr>
      <w:tr w:rsidR="00BE0ECB" w:rsidRPr="00BE0ECB" w14:paraId="7E708DE4" w14:textId="77777777" w:rsidTr="00BE0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079EC43E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所属行业</w:t>
            </w:r>
          </w:p>
        </w:tc>
        <w:tc>
          <w:tcPr>
            <w:tcW w:w="900" w:type="dxa"/>
            <w:hideMark/>
          </w:tcPr>
          <w:p w14:paraId="70DB27CE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5894" w:type="dxa"/>
            <w:hideMark/>
          </w:tcPr>
          <w:p w14:paraId="22930D43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两级下</w:t>
            </w:r>
            <w:proofErr w:type="gramStart"/>
            <w:r w:rsidRPr="00BE0ECB">
              <w:rPr>
                <w:rFonts w:eastAsiaTheme="minorHAnsi" w:hint="eastAsia"/>
              </w:rPr>
              <w:t>拉选择</w:t>
            </w:r>
            <w:proofErr w:type="gramEnd"/>
          </w:p>
        </w:tc>
      </w:tr>
      <w:tr w:rsidR="00BE0ECB" w:rsidRPr="00BE0ECB" w14:paraId="4AA357C2" w14:textId="77777777" w:rsidTr="00BE0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3F0059C4" w14:textId="77777777" w:rsidR="00BE0ECB" w:rsidRPr="00BE0ECB" w:rsidRDefault="00BE0ECB" w:rsidP="00BE0ECB">
            <w:pPr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主要经营业务</w:t>
            </w:r>
          </w:p>
        </w:tc>
        <w:tc>
          <w:tcPr>
            <w:tcW w:w="900" w:type="dxa"/>
            <w:hideMark/>
          </w:tcPr>
          <w:p w14:paraId="0B808A73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5894" w:type="dxa"/>
            <w:hideMark/>
          </w:tcPr>
          <w:p w14:paraId="5D4C13E0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按实际情况填写企业主要经营的业务</w:t>
            </w:r>
          </w:p>
        </w:tc>
      </w:tr>
      <w:tr w:rsidR="00BE0ECB" w:rsidRPr="00BE0ECB" w14:paraId="3A9FAFC7" w14:textId="77777777" w:rsidTr="00BE0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76A9014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联系人</w:t>
            </w:r>
          </w:p>
        </w:tc>
        <w:tc>
          <w:tcPr>
            <w:tcW w:w="900" w:type="dxa"/>
            <w:hideMark/>
          </w:tcPr>
          <w:p w14:paraId="4E2650F7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5894" w:type="dxa"/>
            <w:hideMark/>
          </w:tcPr>
          <w:p w14:paraId="2EFCFDC1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中文、英文</w:t>
            </w:r>
          </w:p>
        </w:tc>
      </w:tr>
      <w:tr w:rsidR="00BE0ECB" w:rsidRPr="00BE0ECB" w14:paraId="3D7F90F6" w14:textId="77777777" w:rsidTr="00BE0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1B2736E4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联系地址</w:t>
            </w:r>
          </w:p>
        </w:tc>
        <w:tc>
          <w:tcPr>
            <w:tcW w:w="900" w:type="dxa"/>
            <w:hideMark/>
          </w:tcPr>
          <w:p w14:paraId="4A719B40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5894" w:type="dxa"/>
            <w:hideMark/>
          </w:tcPr>
          <w:p w14:paraId="035DB89A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两级下</w:t>
            </w:r>
            <w:proofErr w:type="gramStart"/>
            <w:r w:rsidRPr="00BE0ECB">
              <w:rPr>
                <w:rFonts w:eastAsiaTheme="minorHAnsi" w:hint="eastAsia"/>
              </w:rPr>
              <w:t>拉选择</w:t>
            </w:r>
            <w:proofErr w:type="gramEnd"/>
          </w:p>
        </w:tc>
      </w:tr>
      <w:tr w:rsidR="00BE0ECB" w:rsidRPr="00BE0ECB" w14:paraId="72E78BA7" w14:textId="77777777" w:rsidTr="00BE0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1E8FCDD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邮政编码</w:t>
            </w:r>
          </w:p>
        </w:tc>
        <w:tc>
          <w:tcPr>
            <w:tcW w:w="900" w:type="dxa"/>
            <w:hideMark/>
          </w:tcPr>
          <w:p w14:paraId="42399FC6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5894" w:type="dxa"/>
            <w:hideMark/>
          </w:tcPr>
          <w:p w14:paraId="37B34194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只可填写6位数字</w:t>
            </w:r>
          </w:p>
        </w:tc>
      </w:tr>
      <w:tr w:rsidR="00BE0ECB" w:rsidRPr="00BE0ECB" w14:paraId="5A9A5241" w14:textId="77777777" w:rsidTr="00BE0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37E56B0C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联系电话</w:t>
            </w:r>
          </w:p>
        </w:tc>
        <w:tc>
          <w:tcPr>
            <w:tcW w:w="900" w:type="dxa"/>
            <w:hideMark/>
          </w:tcPr>
          <w:p w14:paraId="77487C0E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5894" w:type="dxa"/>
            <w:hideMark/>
          </w:tcPr>
          <w:p w14:paraId="32CC16FA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格式必须符合（区号）+电话号码或者为手机号码</w:t>
            </w:r>
          </w:p>
        </w:tc>
      </w:tr>
      <w:tr w:rsidR="00BE0ECB" w:rsidRPr="00BE0ECB" w14:paraId="6DBFC740" w14:textId="77777777" w:rsidTr="00BE0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6D5274DB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传真</w:t>
            </w:r>
          </w:p>
        </w:tc>
        <w:tc>
          <w:tcPr>
            <w:tcW w:w="900" w:type="dxa"/>
            <w:hideMark/>
          </w:tcPr>
          <w:p w14:paraId="0F59EF52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5894" w:type="dxa"/>
            <w:hideMark/>
          </w:tcPr>
          <w:p w14:paraId="083ED6B6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格式必须符合（区号）+电话</w:t>
            </w:r>
          </w:p>
        </w:tc>
      </w:tr>
      <w:tr w:rsidR="00BE0ECB" w:rsidRPr="00BE0ECB" w14:paraId="335077AD" w14:textId="77777777" w:rsidTr="00BE0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hideMark/>
          </w:tcPr>
          <w:p w14:paraId="714BD8DC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EMAIL</w:t>
            </w:r>
          </w:p>
        </w:tc>
        <w:tc>
          <w:tcPr>
            <w:tcW w:w="900" w:type="dxa"/>
            <w:hideMark/>
          </w:tcPr>
          <w:p w14:paraId="05CB5E72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否</w:t>
            </w:r>
          </w:p>
        </w:tc>
        <w:tc>
          <w:tcPr>
            <w:tcW w:w="5894" w:type="dxa"/>
            <w:hideMark/>
          </w:tcPr>
          <w:p w14:paraId="65F2EBE4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hyperlink r:id="rId12" w:history="1">
              <w:r w:rsidRPr="00BE0ECB">
                <w:rPr>
                  <w:rStyle w:val="a3"/>
                  <w:rFonts w:eastAsiaTheme="minorHAnsi" w:hint="eastAsia"/>
                </w:rPr>
                <w:t>格式必须符合xxx@xxx.xxx</w:t>
              </w:r>
            </w:hyperlink>
          </w:p>
        </w:tc>
      </w:tr>
    </w:tbl>
    <w:p w14:paraId="310BE644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bookmarkStart w:id="44" w:name="_Toc329877151"/>
      <w:bookmarkStart w:id="45" w:name="_Toc313901542"/>
      <w:bookmarkStart w:id="46" w:name="_Toc329762093"/>
      <w:bookmarkStart w:id="47" w:name="_Toc24294"/>
      <w:bookmarkStart w:id="48" w:name="_Toc16992"/>
      <w:bookmarkStart w:id="49" w:name="_Toc329781184"/>
      <w:bookmarkStart w:id="50" w:name="_Toc333568672"/>
      <w:r w:rsidRPr="00BE0ECB">
        <w:rPr>
          <w:rFonts w:eastAsiaTheme="minorHAnsi" w:hint="eastAsia"/>
          <w:b/>
        </w:rPr>
        <w:t>数据填报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308D7DF2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3F256C14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>企业用户填报当期采集数据。根据预先设定的模板在规定的时间范围内进行填报，填写完成后保存，确认无误后上报。</w:t>
      </w:r>
    </w:p>
    <w:p w14:paraId="19B019D4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数据说明：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241"/>
        <w:gridCol w:w="846"/>
        <w:gridCol w:w="5209"/>
      </w:tblGrid>
      <w:tr w:rsidR="00BE0ECB" w:rsidRPr="00BE0ECB" w14:paraId="4C0866FD" w14:textId="77777777" w:rsidTr="00406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  <w:hideMark/>
          </w:tcPr>
          <w:p w14:paraId="13DB9656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数据项</w:t>
            </w:r>
          </w:p>
        </w:tc>
        <w:tc>
          <w:tcPr>
            <w:tcW w:w="415" w:type="pct"/>
            <w:hideMark/>
          </w:tcPr>
          <w:p w14:paraId="6A231D2F" w14:textId="77777777" w:rsidR="00BE0ECB" w:rsidRPr="00BE0ECB" w:rsidRDefault="00BE0ECB" w:rsidP="00BE0ECB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必填</w:t>
            </w:r>
          </w:p>
        </w:tc>
        <w:tc>
          <w:tcPr>
            <w:tcW w:w="3187" w:type="pct"/>
            <w:hideMark/>
          </w:tcPr>
          <w:p w14:paraId="602379E6" w14:textId="77777777" w:rsidR="00BE0ECB" w:rsidRPr="00BE0ECB" w:rsidRDefault="00BE0ECB" w:rsidP="00BE0ECB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说明</w:t>
            </w:r>
          </w:p>
        </w:tc>
      </w:tr>
      <w:tr w:rsidR="00BE0ECB" w:rsidRPr="00BE0ECB" w14:paraId="41D65FAB" w14:textId="77777777" w:rsidTr="00406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  <w:hideMark/>
          </w:tcPr>
          <w:p w14:paraId="7963CA1A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建档期就业人数</w:t>
            </w:r>
          </w:p>
        </w:tc>
        <w:tc>
          <w:tcPr>
            <w:tcW w:w="415" w:type="pct"/>
            <w:hideMark/>
          </w:tcPr>
          <w:p w14:paraId="044D519E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3187" w:type="pct"/>
            <w:hideMark/>
          </w:tcPr>
          <w:p w14:paraId="2540CBC7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填写</w:t>
            </w:r>
            <w:proofErr w:type="gramStart"/>
            <w:r w:rsidRPr="00BE0ECB">
              <w:rPr>
                <w:rFonts w:eastAsiaTheme="minorHAnsi" w:hint="eastAsia"/>
              </w:rPr>
              <w:t>初次将档</w:t>
            </w:r>
            <w:proofErr w:type="gramEnd"/>
            <w:r w:rsidRPr="00BE0ECB">
              <w:rPr>
                <w:rFonts w:eastAsiaTheme="minorHAnsi" w:hint="eastAsia"/>
              </w:rPr>
              <w:t>时监测点就业人数</w:t>
            </w:r>
          </w:p>
        </w:tc>
      </w:tr>
      <w:tr w:rsidR="00BE0ECB" w:rsidRPr="00BE0ECB" w14:paraId="549BBC00" w14:textId="77777777" w:rsidTr="0040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  <w:hideMark/>
          </w:tcPr>
          <w:p w14:paraId="5820FCCF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调查</w:t>
            </w:r>
            <w:proofErr w:type="gramStart"/>
            <w:r w:rsidRPr="00BE0ECB">
              <w:rPr>
                <w:rFonts w:eastAsiaTheme="minorHAnsi" w:hint="eastAsia"/>
              </w:rPr>
              <w:t>期就业</w:t>
            </w:r>
            <w:proofErr w:type="gramEnd"/>
            <w:r w:rsidRPr="00BE0ECB">
              <w:rPr>
                <w:rFonts w:eastAsiaTheme="minorHAnsi" w:hint="eastAsia"/>
              </w:rPr>
              <w:t>人数</w:t>
            </w:r>
          </w:p>
        </w:tc>
        <w:tc>
          <w:tcPr>
            <w:tcW w:w="415" w:type="pct"/>
            <w:hideMark/>
          </w:tcPr>
          <w:p w14:paraId="048F7B4D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3187" w:type="pct"/>
            <w:hideMark/>
          </w:tcPr>
          <w:p w14:paraId="0F79F43F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填写本次调查</w:t>
            </w:r>
            <w:proofErr w:type="gramStart"/>
            <w:r w:rsidRPr="00BE0ECB">
              <w:rPr>
                <w:rFonts w:eastAsiaTheme="minorHAnsi" w:hint="eastAsia"/>
              </w:rPr>
              <w:t>期当时</w:t>
            </w:r>
            <w:proofErr w:type="gramEnd"/>
            <w:r w:rsidRPr="00BE0ECB">
              <w:rPr>
                <w:rFonts w:eastAsiaTheme="minorHAnsi" w:hint="eastAsia"/>
              </w:rPr>
              <w:t>的监测点就业人数</w:t>
            </w:r>
          </w:p>
        </w:tc>
      </w:tr>
      <w:tr w:rsidR="00BE0ECB" w:rsidRPr="00BE0ECB" w14:paraId="0D957DBF" w14:textId="77777777" w:rsidTr="00406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  <w:hideMark/>
          </w:tcPr>
          <w:p w14:paraId="75881ECB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其他原因</w:t>
            </w:r>
          </w:p>
        </w:tc>
        <w:tc>
          <w:tcPr>
            <w:tcW w:w="415" w:type="pct"/>
            <w:hideMark/>
          </w:tcPr>
          <w:p w14:paraId="021246F0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3187" w:type="pct"/>
          </w:tcPr>
          <w:p w14:paraId="12381BF7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BE0ECB" w:rsidRPr="00BE0ECB" w14:paraId="410B5085" w14:textId="77777777" w:rsidTr="0040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  <w:hideMark/>
          </w:tcPr>
          <w:p w14:paraId="3B05B68B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就业人数减少类型</w:t>
            </w:r>
          </w:p>
        </w:tc>
        <w:tc>
          <w:tcPr>
            <w:tcW w:w="415" w:type="pct"/>
            <w:hideMark/>
          </w:tcPr>
          <w:p w14:paraId="6538C823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否</w:t>
            </w:r>
          </w:p>
        </w:tc>
        <w:tc>
          <w:tcPr>
            <w:tcW w:w="3187" w:type="pct"/>
          </w:tcPr>
          <w:p w14:paraId="4E62D828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BE0ECB" w:rsidRPr="00BE0ECB" w14:paraId="7888D424" w14:textId="77777777" w:rsidTr="00406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  <w:hideMark/>
          </w:tcPr>
          <w:p w14:paraId="6A1CDDEC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lastRenderedPageBreak/>
              <w:t>主要原因</w:t>
            </w:r>
          </w:p>
        </w:tc>
        <w:tc>
          <w:tcPr>
            <w:tcW w:w="415" w:type="pct"/>
            <w:hideMark/>
          </w:tcPr>
          <w:p w14:paraId="707A9E3E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否</w:t>
            </w:r>
          </w:p>
        </w:tc>
        <w:tc>
          <w:tcPr>
            <w:tcW w:w="3187" w:type="pct"/>
          </w:tcPr>
          <w:p w14:paraId="2B15A5DD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BE0ECB" w:rsidRPr="00BE0ECB" w14:paraId="6E87C66F" w14:textId="77777777" w:rsidTr="0040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  <w:hideMark/>
          </w:tcPr>
          <w:p w14:paraId="343F6682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主要原因说明</w:t>
            </w:r>
          </w:p>
        </w:tc>
        <w:tc>
          <w:tcPr>
            <w:tcW w:w="415" w:type="pct"/>
            <w:hideMark/>
          </w:tcPr>
          <w:p w14:paraId="7F4C65C2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否</w:t>
            </w:r>
          </w:p>
        </w:tc>
        <w:tc>
          <w:tcPr>
            <w:tcW w:w="3187" w:type="pct"/>
          </w:tcPr>
          <w:p w14:paraId="30E8D031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BE0ECB" w:rsidRPr="00BE0ECB" w14:paraId="67550CFC" w14:textId="77777777" w:rsidTr="00406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  <w:hideMark/>
          </w:tcPr>
          <w:p w14:paraId="69D479F9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次要原因</w:t>
            </w:r>
          </w:p>
        </w:tc>
        <w:tc>
          <w:tcPr>
            <w:tcW w:w="415" w:type="pct"/>
            <w:hideMark/>
          </w:tcPr>
          <w:p w14:paraId="175823CB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否</w:t>
            </w:r>
          </w:p>
        </w:tc>
        <w:tc>
          <w:tcPr>
            <w:tcW w:w="3187" w:type="pct"/>
          </w:tcPr>
          <w:p w14:paraId="2B61F086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BE0ECB" w:rsidRPr="00BE0ECB" w14:paraId="3834DFF0" w14:textId="77777777" w:rsidTr="0040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  <w:hideMark/>
          </w:tcPr>
          <w:p w14:paraId="44E00440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次要原因说明</w:t>
            </w:r>
          </w:p>
        </w:tc>
        <w:tc>
          <w:tcPr>
            <w:tcW w:w="415" w:type="pct"/>
            <w:hideMark/>
          </w:tcPr>
          <w:p w14:paraId="610FE9E2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否</w:t>
            </w:r>
          </w:p>
        </w:tc>
        <w:tc>
          <w:tcPr>
            <w:tcW w:w="3187" w:type="pct"/>
          </w:tcPr>
          <w:p w14:paraId="3A8C6CC0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BE0ECB" w:rsidRPr="00BE0ECB" w14:paraId="2EA62161" w14:textId="77777777" w:rsidTr="00406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  <w:hideMark/>
          </w:tcPr>
          <w:p w14:paraId="5F7FBA06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第三原因</w:t>
            </w:r>
          </w:p>
        </w:tc>
        <w:tc>
          <w:tcPr>
            <w:tcW w:w="415" w:type="pct"/>
            <w:hideMark/>
          </w:tcPr>
          <w:p w14:paraId="42106F17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否</w:t>
            </w:r>
          </w:p>
        </w:tc>
        <w:tc>
          <w:tcPr>
            <w:tcW w:w="3187" w:type="pct"/>
          </w:tcPr>
          <w:p w14:paraId="0B82A950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BE0ECB" w:rsidRPr="00BE0ECB" w14:paraId="061B56AB" w14:textId="77777777" w:rsidTr="0040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  <w:hideMark/>
          </w:tcPr>
          <w:p w14:paraId="365B4C5F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第三原因说明</w:t>
            </w:r>
          </w:p>
        </w:tc>
        <w:tc>
          <w:tcPr>
            <w:tcW w:w="415" w:type="pct"/>
            <w:hideMark/>
          </w:tcPr>
          <w:p w14:paraId="678DB2F3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BE0ECB">
              <w:rPr>
                <w:rFonts w:eastAsiaTheme="minorHAnsi" w:hint="eastAsia"/>
              </w:rPr>
              <w:t>否</w:t>
            </w:r>
          </w:p>
        </w:tc>
        <w:tc>
          <w:tcPr>
            <w:tcW w:w="3187" w:type="pct"/>
          </w:tcPr>
          <w:p w14:paraId="4216F755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</w:tbl>
    <w:p w14:paraId="61D888FA" w14:textId="77777777" w:rsidR="00BE0ECB" w:rsidRPr="00BE0ECB" w:rsidRDefault="00BE0ECB" w:rsidP="00BE0ECB">
      <w:pPr>
        <w:ind w:firstLine="420"/>
        <w:rPr>
          <w:rFonts w:eastAsiaTheme="minorHAnsi"/>
        </w:rPr>
      </w:pPr>
      <w:r w:rsidRPr="00BE0ECB">
        <w:rPr>
          <w:rFonts w:eastAsiaTheme="minorHAnsi" w:hint="eastAsia"/>
        </w:rPr>
        <w:t>如果调查</w:t>
      </w:r>
      <w:proofErr w:type="gramStart"/>
      <w:r w:rsidRPr="00BE0ECB">
        <w:rPr>
          <w:rFonts w:eastAsiaTheme="minorHAnsi" w:hint="eastAsia"/>
        </w:rPr>
        <w:t>期数据</w:t>
      </w:r>
      <w:proofErr w:type="gramEnd"/>
      <w:r w:rsidRPr="00BE0ECB">
        <w:rPr>
          <w:rFonts w:eastAsiaTheme="minorHAnsi" w:hint="eastAsia"/>
        </w:rPr>
        <w:t>小于建档期数据，就业人数减少类型和就业人数减少主要原因及说明必填。</w:t>
      </w:r>
    </w:p>
    <w:p w14:paraId="4B0BDB20" w14:textId="77777777" w:rsidR="00BE0ECB" w:rsidRPr="00BE0ECB" w:rsidRDefault="00BE0ECB" w:rsidP="00BE0ECB">
      <w:pPr>
        <w:ind w:firstLine="420"/>
        <w:rPr>
          <w:rFonts w:eastAsiaTheme="minorHAnsi"/>
        </w:rPr>
      </w:pPr>
      <w:r w:rsidRPr="00BE0ECB">
        <w:rPr>
          <w:rFonts w:eastAsiaTheme="minorHAnsi" w:hint="eastAsia"/>
        </w:rPr>
        <w:t>就业人数减少类型包括：关闭破产、停业整顿、经济性裁员、业务转移、自然减员、正常解除或终止劳动合同、国际因素变化影响、自然灾害、重大事件影响、其他。</w:t>
      </w:r>
    </w:p>
    <w:p w14:paraId="20E24194" w14:textId="77777777" w:rsidR="00BE0ECB" w:rsidRPr="00BE0ECB" w:rsidRDefault="00BE0ECB" w:rsidP="00BE0ECB">
      <w:pPr>
        <w:ind w:firstLine="420"/>
        <w:rPr>
          <w:rFonts w:eastAsiaTheme="minorHAnsi"/>
        </w:rPr>
      </w:pPr>
      <w:r w:rsidRPr="00BE0ECB">
        <w:rPr>
          <w:rFonts w:eastAsiaTheme="minorHAnsi" w:hint="eastAsia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22FA9446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bookmarkStart w:id="51" w:name="_Toc329762094"/>
      <w:bookmarkStart w:id="52" w:name="_Toc329781185"/>
      <w:bookmarkStart w:id="53" w:name="_Toc23356"/>
      <w:bookmarkStart w:id="54" w:name="_Toc17357"/>
      <w:bookmarkStart w:id="55" w:name="_Toc329877152"/>
      <w:bookmarkStart w:id="56" w:name="_Toc333568673"/>
      <w:r w:rsidRPr="00BE0ECB">
        <w:rPr>
          <w:rFonts w:eastAsiaTheme="minorHAnsi" w:hint="eastAsia"/>
          <w:b/>
        </w:rPr>
        <w:t>数据查询</w:t>
      </w:r>
      <w:bookmarkEnd w:id="51"/>
      <w:bookmarkEnd w:id="52"/>
      <w:bookmarkEnd w:id="53"/>
      <w:bookmarkEnd w:id="54"/>
      <w:bookmarkEnd w:id="55"/>
      <w:bookmarkEnd w:id="56"/>
    </w:p>
    <w:p w14:paraId="0216FC2D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46D50D69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查询以往调查期企业数据的状态。用户只能查询自己企业数据。基于一定的用户指定的条件进行查询，查询结果只可以浏览不可以导出。</w:t>
      </w:r>
    </w:p>
    <w:p w14:paraId="76703E6C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相关功能：</w:t>
      </w:r>
    </w:p>
    <w:p w14:paraId="4B17BECD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>查看以往调查期企业数据的状态</w:t>
      </w:r>
    </w:p>
    <w:p w14:paraId="68FFAB31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bookmarkStart w:id="57" w:name="_Toc250989531"/>
      <w:bookmarkStart w:id="58" w:name="_Toc329762103"/>
      <w:bookmarkStart w:id="59" w:name="_Toc329781195"/>
      <w:bookmarkStart w:id="60" w:name="_Toc329877164"/>
      <w:bookmarkStart w:id="61" w:name="_Toc23595"/>
      <w:bookmarkStart w:id="62" w:name="_Toc19931"/>
      <w:bookmarkStart w:id="63" w:name="_Toc333568685"/>
      <w:r w:rsidRPr="00BE0ECB">
        <w:rPr>
          <w:rFonts w:eastAsiaTheme="minorHAnsi" w:hint="eastAsia"/>
          <w:b/>
        </w:rPr>
        <w:t>省</w:t>
      </w:r>
      <w:bookmarkEnd w:id="57"/>
      <w:bookmarkEnd w:id="58"/>
      <w:bookmarkEnd w:id="59"/>
      <w:bookmarkEnd w:id="60"/>
      <w:bookmarkEnd w:id="61"/>
      <w:bookmarkEnd w:id="62"/>
      <w:bookmarkEnd w:id="63"/>
    </w:p>
    <w:p w14:paraId="33576625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bookmarkStart w:id="64" w:name="_Toc250989532"/>
      <w:bookmarkStart w:id="65" w:name="_Toc329762104"/>
      <w:bookmarkStart w:id="66" w:name="_Toc329781196"/>
      <w:bookmarkStart w:id="67" w:name="_Toc329877165"/>
      <w:bookmarkStart w:id="68" w:name="_Toc29051"/>
      <w:bookmarkStart w:id="69" w:name="_Toc10284"/>
      <w:bookmarkStart w:id="70" w:name="_Toc333568686"/>
      <w:r w:rsidRPr="00BE0ECB">
        <w:rPr>
          <w:rFonts w:eastAsiaTheme="minorHAnsi" w:hint="eastAsia"/>
          <w:b/>
        </w:rPr>
        <w:t>企业备案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3AF67022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1B38A843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查看所有已备案企业的详细信息，但不可以修改。</w:t>
      </w:r>
    </w:p>
    <w:p w14:paraId="679BD8FF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相关功能：</w:t>
      </w:r>
    </w:p>
    <w:p w14:paraId="60E0937D" w14:textId="77777777" w:rsidR="00BE0ECB" w:rsidRPr="00BE0ECB" w:rsidRDefault="00BE0ECB" w:rsidP="00BE0ECB">
      <w:pPr>
        <w:numPr>
          <w:ilvl w:val="0"/>
          <w:numId w:val="6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列表：显示所有已备案的企业。</w:t>
      </w:r>
    </w:p>
    <w:p w14:paraId="22870EFC" w14:textId="77777777" w:rsidR="00BE0ECB" w:rsidRPr="00BE0ECB" w:rsidRDefault="00BE0ECB" w:rsidP="00BE0ECB">
      <w:pPr>
        <w:numPr>
          <w:ilvl w:val="0"/>
          <w:numId w:val="6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查询：根据调查期和地区的查询条件进行检索。</w:t>
      </w:r>
    </w:p>
    <w:p w14:paraId="32569497" w14:textId="77777777" w:rsidR="00BE0ECB" w:rsidRPr="00BE0ECB" w:rsidRDefault="00BE0ECB" w:rsidP="00BE0ECB">
      <w:pPr>
        <w:numPr>
          <w:ilvl w:val="0"/>
          <w:numId w:val="6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查看：查看企业的详细信息。</w:t>
      </w:r>
    </w:p>
    <w:p w14:paraId="3E8F43CA" w14:textId="77777777" w:rsidR="00BE0ECB" w:rsidRPr="00BE0ECB" w:rsidRDefault="00BE0ECB" w:rsidP="00BE0ECB">
      <w:pPr>
        <w:numPr>
          <w:ilvl w:val="0"/>
          <w:numId w:val="6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导出EXCEL：将当前的列表导出为EXCEL文件并保存在本地磁盘。</w:t>
      </w:r>
    </w:p>
    <w:p w14:paraId="19287B8B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bookmarkStart w:id="71" w:name="_Toc250989534"/>
      <w:bookmarkStart w:id="72" w:name="_Toc329762105"/>
      <w:bookmarkStart w:id="73" w:name="_Toc329781197"/>
      <w:bookmarkStart w:id="74" w:name="_Toc329877166"/>
      <w:bookmarkStart w:id="75" w:name="_Toc2290"/>
      <w:bookmarkStart w:id="76" w:name="_Toc6780"/>
      <w:bookmarkStart w:id="77" w:name="_Toc333568687"/>
      <w:r w:rsidRPr="00BE0ECB">
        <w:rPr>
          <w:rFonts w:eastAsiaTheme="minorHAnsi" w:hint="eastAsia"/>
          <w:b/>
        </w:rPr>
        <w:t>报表管理</w:t>
      </w:r>
      <w:bookmarkEnd w:id="71"/>
      <w:bookmarkEnd w:id="72"/>
      <w:bookmarkEnd w:id="73"/>
      <w:bookmarkEnd w:id="74"/>
      <w:bookmarkEnd w:id="75"/>
      <w:bookmarkEnd w:id="76"/>
      <w:bookmarkEnd w:id="77"/>
    </w:p>
    <w:p w14:paraId="41185132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5CEFD2DD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审核企业上报的数据并汇总上报到部级单位</w:t>
      </w:r>
    </w:p>
    <w:p w14:paraId="7779511B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相关功能：</w:t>
      </w:r>
    </w:p>
    <w:p w14:paraId="04297D70" w14:textId="77777777" w:rsidR="00BE0ECB" w:rsidRPr="00BE0ECB" w:rsidRDefault="00BE0ECB" w:rsidP="00BE0ECB">
      <w:pPr>
        <w:numPr>
          <w:ilvl w:val="0"/>
          <w:numId w:val="7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查看：查看企业上报的数据和报表。</w:t>
      </w:r>
    </w:p>
    <w:p w14:paraId="46BDD248" w14:textId="77777777" w:rsidR="00BE0ECB" w:rsidRPr="00BE0ECB" w:rsidRDefault="00BE0ECB" w:rsidP="00BE0ECB">
      <w:pPr>
        <w:numPr>
          <w:ilvl w:val="0"/>
          <w:numId w:val="7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退回修改：将企业上报的数据和报表退回修改。退回修改时可以添加备注，标识退回理由。</w:t>
      </w:r>
    </w:p>
    <w:p w14:paraId="7B38EE84" w14:textId="77777777" w:rsidR="00BE0ECB" w:rsidRPr="00BE0ECB" w:rsidRDefault="00BE0ECB" w:rsidP="00BE0ECB">
      <w:pPr>
        <w:numPr>
          <w:ilvl w:val="0"/>
          <w:numId w:val="7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审核通过；将企业上报的数据和报表审核通过。</w:t>
      </w:r>
    </w:p>
    <w:p w14:paraId="52234067" w14:textId="77777777" w:rsidR="00BE0ECB" w:rsidRPr="00BE0ECB" w:rsidRDefault="00BE0ECB" w:rsidP="00BE0ECB">
      <w:pPr>
        <w:numPr>
          <w:ilvl w:val="0"/>
          <w:numId w:val="7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上报：将企业上报的数据上报到部级单位。</w:t>
      </w:r>
    </w:p>
    <w:p w14:paraId="2D6A9266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bookmarkStart w:id="78" w:name="_Toc250989535"/>
      <w:bookmarkStart w:id="79" w:name="_Toc329762106"/>
      <w:bookmarkStart w:id="80" w:name="_Toc329781198"/>
      <w:bookmarkStart w:id="81" w:name="_Toc329877167"/>
      <w:bookmarkStart w:id="82" w:name="_Toc9547"/>
      <w:bookmarkStart w:id="83" w:name="_Toc17716"/>
      <w:bookmarkStart w:id="84" w:name="_Toc333568688"/>
      <w:r w:rsidRPr="00BE0ECB">
        <w:rPr>
          <w:rFonts w:eastAsiaTheme="minorHAnsi" w:hint="eastAsia"/>
          <w:b/>
        </w:rPr>
        <w:t>数据汇总</w:t>
      </w:r>
      <w:bookmarkEnd w:id="78"/>
      <w:bookmarkEnd w:id="79"/>
      <w:bookmarkEnd w:id="80"/>
      <w:bookmarkEnd w:id="81"/>
      <w:bookmarkEnd w:id="82"/>
      <w:bookmarkEnd w:id="83"/>
      <w:bookmarkEnd w:id="84"/>
    </w:p>
    <w:p w14:paraId="6C7F2ADE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659C825A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查看企业的汇总数据</w:t>
      </w:r>
    </w:p>
    <w:p w14:paraId="4041B2B4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相关功能：</w:t>
      </w:r>
    </w:p>
    <w:p w14:paraId="33716E78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统计：根据不同的调查期显示出企业的汇总数据</w:t>
      </w:r>
    </w:p>
    <w:p w14:paraId="21A7CB96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bookmarkStart w:id="85" w:name="_Toc329762107"/>
      <w:bookmarkStart w:id="86" w:name="_Toc329781199"/>
      <w:bookmarkStart w:id="87" w:name="_Toc329877168"/>
      <w:bookmarkStart w:id="88" w:name="_Toc11571"/>
      <w:bookmarkStart w:id="89" w:name="_Toc28612"/>
      <w:bookmarkStart w:id="90" w:name="_Toc333568689"/>
      <w:r w:rsidRPr="00BE0ECB">
        <w:rPr>
          <w:rFonts w:eastAsiaTheme="minorHAnsi" w:hint="eastAsia"/>
          <w:b/>
        </w:rPr>
        <w:t>数据修改</w:t>
      </w:r>
      <w:bookmarkEnd w:id="85"/>
      <w:bookmarkEnd w:id="86"/>
      <w:bookmarkEnd w:id="87"/>
      <w:bookmarkEnd w:id="88"/>
      <w:bookmarkEnd w:id="89"/>
      <w:bookmarkEnd w:id="90"/>
    </w:p>
    <w:p w14:paraId="3D39F2BD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lastRenderedPageBreak/>
        <w:t>基本描述：</w:t>
      </w:r>
    </w:p>
    <w:p w14:paraId="73220DCE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可以对有明显错误的企业数据进行修改。修改后的数据另外存储并不修改报送的原始数据。</w:t>
      </w:r>
    </w:p>
    <w:p w14:paraId="7C788D2C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相关功能：</w:t>
      </w:r>
    </w:p>
    <w:p w14:paraId="37CCBC35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>对所选企业的数据进行修改，原始数据和修改日志要保留。</w:t>
      </w:r>
    </w:p>
    <w:p w14:paraId="445D1465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bookmarkStart w:id="91" w:name="_Toc329877169"/>
      <w:bookmarkStart w:id="92" w:name="_Toc12055"/>
      <w:bookmarkStart w:id="93" w:name="_Toc8414"/>
      <w:bookmarkStart w:id="94" w:name="_Toc333568690"/>
      <w:bookmarkStart w:id="95" w:name="_Toc250989542"/>
      <w:r w:rsidRPr="00BE0ECB">
        <w:rPr>
          <w:rFonts w:eastAsiaTheme="minorHAnsi" w:hint="eastAsia"/>
          <w:b/>
        </w:rPr>
        <w:t>取样分析</w:t>
      </w:r>
      <w:bookmarkEnd w:id="91"/>
      <w:bookmarkEnd w:id="92"/>
      <w:bookmarkEnd w:id="93"/>
      <w:bookmarkEnd w:id="94"/>
    </w:p>
    <w:p w14:paraId="41E44A0C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6DF982A7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显示各市企业的数量和占比</w:t>
      </w:r>
    </w:p>
    <w:p w14:paraId="181627C6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相关功能：</w:t>
      </w:r>
    </w:p>
    <w:p w14:paraId="25008802" w14:textId="77777777" w:rsidR="00BE0ECB" w:rsidRPr="00BE0ECB" w:rsidRDefault="00BE0ECB" w:rsidP="00BE0ECB">
      <w:pPr>
        <w:numPr>
          <w:ilvl w:val="0"/>
          <w:numId w:val="8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显示全省各市企业的数量和占比以及相应的饼图</w:t>
      </w:r>
    </w:p>
    <w:p w14:paraId="206E8D98" w14:textId="77777777" w:rsidR="00BE0ECB" w:rsidRPr="00BE0ECB" w:rsidRDefault="00BE0ECB" w:rsidP="00BE0ECB">
      <w:pPr>
        <w:numPr>
          <w:ilvl w:val="0"/>
          <w:numId w:val="8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查询，根据地区的查询条件进行检索</w:t>
      </w:r>
    </w:p>
    <w:p w14:paraId="4C3AC407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bookmarkStart w:id="96" w:name="_Toc250989543"/>
      <w:bookmarkStart w:id="97" w:name="_Toc329877171"/>
      <w:bookmarkStart w:id="98" w:name="_Toc1297"/>
      <w:bookmarkStart w:id="99" w:name="_Toc31180"/>
      <w:bookmarkStart w:id="100" w:name="_Toc333568692"/>
      <w:bookmarkEnd w:id="95"/>
      <w:r w:rsidRPr="00BE0ECB">
        <w:rPr>
          <w:rFonts w:eastAsiaTheme="minorHAnsi" w:hint="eastAsia"/>
          <w:b/>
        </w:rPr>
        <w:t>图表分析</w:t>
      </w:r>
      <w:bookmarkEnd w:id="96"/>
      <w:bookmarkEnd w:id="97"/>
      <w:bookmarkEnd w:id="98"/>
      <w:bookmarkEnd w:id="99"/>
      <w:bookmarkEnd w:id="100"/>
    </w:p>
    <w:p w14:paraId="057F2926" w14:textId="77777777" w:rsidR="00BE0ECB" w:rsidRPr="00BE0ECB" w:rsidRDefault="00BE0ECB" w:rsidP="00BE0ECB">
      <w:pPr>
        <w:ind w:firstLine="420"/>
        <w:rPr>
          <w:rFonts w:eastAsiaTheme="minorHAnsi"/>
          <w:b/>
          <w:bCs/>
        </w:rPr>
      </w:pPr>
      <w:r w:rsidRPr="00BE0ECB">
        <w:rPr>
          <w:rFonts w:eastAsiaTheme="minorHAnsi" w:hint="eastAsia"/>
          <w:b/>
          <w:bCs/>
        </w:rPr>
        <w:t>对比分析</w:t>
      </w:r>
    </w:p>
    <w:p w14:paraId="7A5A39CB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72681A47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使用折线图、表格形式对比两个调查期的企业岗位变动情况</w:t>
      </w:r>
    </w:p>
    <w:p w14:paraId="1EC5079D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数据说明：</w:t>
      </w:r>
    </w:p>
    <w:p w14:paraId="07C1C238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>分析指标包括：企业总数、建档期</w:t>
      </w:r>
      <w:proofErr w:type="gramStart"/>
      <w:r w:rsidRPr="00BE0ECB">
        <w:rPr>
          <w:rFonts w:eastAsiaTheme="minorHAnsi" w:hint="eastAsia"/>
        </w:rPr>
        <w:t>总岗位</w:t>
      </w:r>
      <w:proofErr w:type="gramEnd"/>
      <w:r w:rsidRPr="00BE0ECB">
        <w:rPr>
          <w:rFonts w:eastAsiaTheme="minorHAnsi" w:hint="eastAsia"/>
        </w:rPr>
        <w:t>数、调查期</w:t>
      </w:r>
      <w:proofErr w:type="gramStart"/>
      <w:r w:rsidRPr="00BE0ECB">
        <w:rPr>
          <w:rFonts w:eastAsiaTheme="minorHAnsi" w:hint="eastAsia"/>
        </w:rPr>
        <w:t>总岗位</w:t>
      </w:r>
      <w:proofErr w:type="gramEnd"/>
      <w:r w:rsidRPr="00BE0ECB">
        <w:rPr>
          <w:rFonts w:eastAsiaTheme="minorHAnsi" w:hint="eastAsia"/>
        </w:rPr>
        <w:t>数、岗位变化总数、岗位减少总数、岗位变化数量占比。</w:t>
      </w:r>
    </w:p>
    <w:p w14:paraId="2F4489F4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相关功能：</w:t>
      </w:r>
    </w:p>
    <w:p w14:paraId="736D248A" w14:textId="77777777" w:rsidR="00BE0ECB" w:rsidRPr="00BE0ECB" w:rsidRDefault="00BE0ECB" w:rsidP="00BE0ECB">
      <w:pPr>
        <w:numPr>
          <w:ilvl w:val="0"/>
          <w:numId w:val="9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查询分析，选择2个调查期、样本条件，选择分析方式：地区、企业性质、行业，输出报表和</w:t>
      </w:r>
      <w:proofErr w:type="gramStart"/>
      <w:r w:rsidRPr="00BE0ECB">
        <w:rPr>
          <w:rFonts w:eastAsiaTheme="minorHAnsi" w:hint="eastAsia"/>
        </w:rPr>
        <w:t>状图</w:t>
      </w:r>
      <w:proofErr w:type="gramEnd"/>
      <w:r w:rsidRPr="00BE0ECB">
        <w:rPr>
          <w:rFonts w:eastAsiaTheme="minorHAnsi" w:hint="eastAsia"/>
        </w:rPr>
        <w:t>展示分析结果。</w:t>
      </w:r>
    </w:p>
    <w:p w14:paraId="3D1FA63D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</w:p>
    <w:p w14:paraId="02393F6A" w14:textId="77777777" w:rsidR="00BE0ECB" w:rsidRPr="00BE0ECB" w:rsidRDefault="00BE0ECB" w:rsidP="00BE0ECB">
      <w:pPr>
        <w:ind w:firstLine="420"/>
        <w:rPr>
          <w:rFonts w:eastAsiaTheme="minorHAnsi"/>
          <w:b/>
          <w:bCs/>
        </w:rPr>
      </w:pPr>
      <w:r w:rsidRPr="00BE0ECB">
        <w:rPr>
          <w:rFonts w:eastAsiaTheme="minorHAnsi" w:hint="eastAsia"/>
          <w:b/>
          <w:bCs/>
        </w:rPr>
        <w:t>趋势分析</w:t>
      </w:r>
    </w:p>
    <w:p w14:paraId="69428365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37B7BB3F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使用折线图、表格形式展示多个连续调查期内的企业岗位变动情况</w:t>
      </w:r>
    </w:p>
    <w:p w14:paraId="1E972C8A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数据说明：</w:t>
      </w:r>
    </w:p>
    <w:p w14:paraId="28947D01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>分析指标为：岗位变化数量占比。</w:t>
      </w:r>
    </w:p>
    <w:p w14:paraId="638C6528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bookmarkStart w:id="101" w:name="_Toc329781200"/>
      <w:bookmarkStart w:id="102" w:name="_Toc329877173"/>
      <w:bookmarkStart w:id="103" w:name="_Toc21927"/>
      <w:bookmarkStart w:id="104" w:name="_Toc1076"/>
      <w:bookmarkStart w:id="105" w:name="_Toc333568694"/>
      <w:r w:rsidRPr="00BE0ECB">
        <w:rPr>
          <w:rFonts w:eastAsiaTheme="minorHAnsi" w:hint="eastAsia"/>
          <w:b/>
        </w:rPr>
        <w:t>数据查询与导出</w:t>
      </w:r>
      <w:bookmarkEnd w:id="101"/>
      <w:bookmarkEnd w:id="102"/>
      <w:bookmarkEnd w:id="103"/>
      <w:bookmarkEnd w:id="104"/>
      <w:bookmarkEnd w:id="105"/>
    </w:p>
    <w:p w14:paraId="1C11888C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r w:rsidRPr="00BE0ECB">
        <w:rPr>
          <w:rFonts w:eastAsiaTheme="minorHAnsi" w:hint="eastAsia"/>
          <w:b/>
        </w:rPr>
        <w:t>基本描述</w:t>
      </w:r>
    </w:p>
    <w:p w14:paraId="67B0349B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对全省已创建账号进行条件查询</w:t>
      </w:r>
    </w:p>
    <w:p w14:paraId="6DDEFEAA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相关功能</w:t>
      </w:r>
    </w:p>
    <w:p w14:paraId="1EDCB03A" w14:textId="77777777" w:rsidR="00BE0ECB" w:rsidRPr="00BE0ECB" w:rsidRDefault="00BE0ECB" w:rsidP="00BE0ECB">
      <w:pPr>
        <w:numPr>
          <w:ilvl w:val="0"/>
          <w:numId w:val="10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查询：按</w:t>
      </w:r>
      <w:proofErr w:type="gramStart"/>
      <w:r w:rsidRPr="00BE0ECB">
        <w:rPr>
          <w:rFonts w:eastAsiaTheme="minorHAnsi" w:hint="eastAsia"/>
        </w:rPr>
        <w:t>找相应</w:t>
      </w:r>
      <w:proofErr w:type="gramEnd"/>
      <w:r w:rsidRPr="00BE0ECB">
        <w:rPr>
          <w:rFonts w:eastAsiaTheme="minorHAnsi" w:hint="eastAsia"/>
        </w:rPr>
        <w:t>的查询条件进行查询。</w:t>
      </w:r>
    </w:p>
    <w:p w14:paraId="13616D47" w14:textId="77777777" w:rsidR="00BE0ECB" w:rsidRPr="00BE0ECB" w:rsidRDefault="00BE0ECB" w:rsidP="00BE0ECB">
      <w:pPr>
        <w:numPr>
          <w:ilvl w:val="0"/>
          <w:numId w:val="10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清除：清除查询条件。</w:t>
      </w:r>
    </w:p>
    <w:p w14:paraId="1BA9E5DB" w14:textId="77777777" w:rsidR="00BE0ECB" w:rsidRPr="00BE0ECB" w:rsidRDefault="00BE0ECB" w:rsidP="00BE0ECB">
      <w:pPr>
        <w:numPr>
          <w:ilvl w:val="0"/>
          <w:numId w:val="10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导出：导出查询后数据。</w:t>
      </w:r>
    </w:p>
    <w:p w14:paraId="5FE3CAB7" w14:textId="77777777" w:rsidR="00BE0ECB" w:rsidRPr="00BE0ECB" w:rsidRDefault="00BE0ECB" w:rsidP="00BE0ECB">
      <w:pPr>
        <w:numPr>
          <w:ilvl w:val="0"/>
          <w:numId w:val="10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查询条件：单位名称、登陆账号、用户类型、所属地市、所属市县、所处区域、数据状态、单位性质、所属行业、起始日期、结束日期、统计月份、统计季度。</w:t>
      </w:r>
    </w:p>
    <w:p w14:paraId="40E4A53F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bookmarkStart w:id="106" w:name="_Toc329762108"/>
      <w:bookmarkStart w:id="107" w:name="_Toc329781201"/>
      <w:bookmarkStart w:id="108" w:name="_Toc329877174"/>
      <w:bookmarkStart w:id="109" w:name="_Toc5268"/>
      <w:bookmarkStart w:id="110" w:name="_Toc21065"/>
      <w:bookmarkStart w:id="111" w:name="_Toc333568695"/>
      <w:r w:rsidRPr="00BE0ECB">
        <w:rPr>
          <w:rFonts w:eastAsiaTheme="minorHAnsi" w:hint="eastAsia"/>
          <w:b/>
        </w:rPr>
        <w:t>发布通知</w:t>
      </w:r>
      <w:bookmarkEnd w:id="106"/>
      <w:bookmarkEnd w:id="107"/>
      <w:bookmarkEnd w:id="108"/>
      <w:bookmarkEnd w:id="109"/>
      <w:bookmarkEnd w:id="110"/>
      <w:bookmarkEnd w:id="111"/>
    </w:p>
    <w:p w14:paraId="1EA448C4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1F8849BE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>发布、删除通知信息</w:t>
      </w:r>
    </w:p>
    <w:p w14:paraId="4A81BCE3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权限相关：</w:t>
      </w:r>
    </w:p>
    <w:p w14:paraId="6E383983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>省用户</w:t>
      </w:r>
    </w:p>
    <w:p w14:paraId="7E0349C0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相关功能：</w:t>
      </w:r>
    </w:p>
    <w:p w14:paraId="5F3151FE" w14:textId="77777777" w:rsidR="00BE0ECB" w:rsidRPr="00BE0ECB" w:rsidRDefault="00BE0ECB" w:rsidP="00BE0ECB">
      <w:pPr>
        <w:numPr>
          <w:ilvl w:val="0"/>
          <w:numId w:val="11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列表：列出当前用户发布的所有通知信息。列表项包括：标题、发布时间。</w:t>
      </w:r>
    </w:p>
    <w:p w14:paraId="0223783C" w14:textId="77777777" w:rsidR="00BE0ECB" w:rsidRPr="00BE0ECB" w:rsidRDefault="00BE0ECB" w:rsidP="00BE0ECB">
      <w:pPr>
        <w:numPr>
          <w:ilvl w:val="0"/>
          <w:numId w:val="11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新增：新增一条通知信息。数据项包括：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6146"/>
      </w:tblGrid>
      <w:tr w:rsidR="00BE0ECB" w:rsidRPr="00BE0ECB" w14:paraId="368169C4" w14:textId="77777777" w:rsidTr="00406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25C84C0C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lastRenderedPageBreak/>
              <w:t>数据项</w:t>
            </w:r>
          </w:p>
        </w:tc>
        <w:tc>
          <w:tcPr>
            <w:tcW w:w="992" w:type="dxa"/>
            <w:hideMark/>
          </w:tcPr>
          <w:p w14:paraId="101A2F52" w14:textId="77777777" w:rsidR="00BE0ECB" w:rsidRPr="00BE0ECB" w:rsidRDefault="00BE0ECB" w:rsidP="00CC46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必填</w:t>
            </w:r>
          </w:p>
        </w:tc>
        <w:tc>
          <w:tcPr>
            <w:tcW w:w="6146" w:type="dxa"/>
            <w:hideMark/>
          </w:tcPr>
          <w:p w14:paraId="579627CB" w14:textId="77777777" w:rsidR="00BE0ECB" w:rsidRPr="00BE0ECB" w:rsidRDefault="00BE0ECB" w:rsidP="00BE0ECB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说明</w:t>
            </w:r>
          </w:p>
        </w:tc>
      </w:tr>
      <w:tr w:rsidR="00BE0ECB" w:rsidRPr="00BE0ECB" w14:paraId="46E104A8" w14:textId="77777777" w:rsidTr="00406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DC367EF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通知标题</w:t>
            </w:r>
          </w:p>
        </w:tc>
        <w:tc>
          <w:tcPr>
            <w:tcW w:w="992" w:type="dxa"/>
            <w:hideMark/>
          </w:tcPr>
          <w:p w14:paraId="6C770C98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6146" w:type="dxa"/>
            <w:hideMark/>
          </w:tcPr>
          <w:p w14:paraId="2E2B1C14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50字以内</w:t>
            </w:r>
          </w:p>
        </w:tc>
      </w:tr>
      <w:tr w:rsidR="00BE0ECB" w:rsidRPr="00BE0ECB" w14:paraId="18324A88" w14:textId="77777777" w:rsidTr="0040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417C6F42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通知内容</w:t>
            </w:r>
          </w:p>
        </w:tc>
        <w:tc>
          <w:tcPr>
            <w:tcW w:w="992" w:type="dxa"/>
            <w:hideMark/>
          </w:tcPr>
          <w:p w14:paraId="5DC502BA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是</w:t>
            </w:r>
          </w:p>
        </w:tc>
        <w:tc>
          <w:tcPr>
            <w:tcW w:w="6146" w:type="dxa"/>
            <w:hideMark/>
          </w:tcPr>
          <w:p w14:paraId="6A068BE9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2000字以内</w:t>
            </w:r>
          </w:p>
        </w:tc>
      </w:tr>
      <w:tr w:rsidR="00BE0ECB" w:rsidRPr="00BE0ECB" w14:paraId="57135F9E" w14:textId="77777777" w:rsidTr="00406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5C61F190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发布时间</w:t>
            </w:r>
          </w:p>
        </w:tc>
        <w:tc>
          <w:tcPr>
            <w:tcW w:w="992" w:type="dxa"/>
            <w:hideMark/>
          </w:tcPr>
          <w:p w14:paraId="347CF6F5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否</w:t>
            </w:r>
          </w:p>
        </w:tc>
        <w:tc>
          <w:tcPr>
            <w:tcW w:w="6146" w:type="dxa"/>
            <w:hideMark/>
          </w:tcPr>
          <w:p w14:paraId="391AE015" w14:textId="77777777" w:rsidR="00BE0ECB" w:rsidRPr="00BE0ECB" w:rsidRDefault="00BE0ECB" w:rsidP="00BE0EC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系统自动生成</w:t>
            </w:r>
          </w:p>
        </w:tc>
      </w:tr>
      <w:tr w:rsidR="00BE0ECB" w:rsidRPr="00BE0ECB" w14:paraId="7AD0368D" w14:textId="77777777" w:rsidTr="00406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D481002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发布单位</w:t>
            </w:r>
          </w:p>
        </w:tc>
        <w:tc>
          <w:tcPr>
            <w:tcW w:w="992" w:type="dxa"/>
            <w:hideMark/>
          </w:tcPr>
          <w:p w14:paraId="709AEDDF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否</w:t>
            </w:r>
          </w:p>
        </w:tc>
        <w:tc>
          <w:tcPr>
            <w:tcW w:w="6146" w:type="dxa"/>
            <w:hideMark/>
          </w:tcPr>
          <w:p w14:paraId="02A4795A" w14:textId="77777777" w:rsidR="00BE0ECB" w:rsidRPr="00BE0ECB" w:rsidRDefault="00BE0ECB" w:rsidP="00BE0EC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</w:rPr>
            </w:pPr>
            <w:r w:rsidRPr="00BE0ECB">
              <w:rPr>
                <w:rFonts w:eastAsiaTheme="minorHAnsi" w:hint="eastAsia"/>
              </w:rPr>
              <w:t>系统自动生成</w:t>
            </w:r>
          </w:p>
        </w:tc>
      </w:tr>
    </w:tbl>
    <w:p w14:paraId="20C9BCA8" w14:textId="77777777" w:rsidR="00BE0ECB" w:rsidRPr="00BE0ECB" w:rsidRDefault="00BE0ECB" w:rsidP="00BE0ECB">
      <w:pPr>
        <w:numPr>
          <w:ilvl w:val="0"/>
          <w:numId w:val="11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修改：选择一条通知，进行修改。数据项同新增。</w:t>
      </w:r>
    </w:p>
    <w:p w14:paraId="76574621" w14:textId="77777777" w:rsidR="00BE0ECB" w:rsidRPr="00BE0ECB" w:rsidRDefault="00BE0ECB" w:rsidP="00BE0ECB">
      <w:pPr>
        <w:numPr>
          <w:ilvl w:val="0"/>
          <w:numId w:val="11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删除：删除一条通知信息。</w:t>
      </w:r>
    </w:p>
    <w:p w14:paraId="0D2A5CAC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bookmarkStart w:id="112" w:name="_Toc329762109"/>
      <w:bookmarkStart w:id="113" w:name="_Toc329781202"/>
      <w:bookmarkStart w:id="114" w:name="_Toc329877175"/>
      <w:bookmarkStart w:id="115" w:name="_Toc7794"/>
      <w:bookmarkStart w:id="116" w:name="_Toc15004"/>
      <w:bookmarkStart w:id="117" w:name="_Toc333568696"/>
      <w:r w:rsidRPr="00BE0ECB">
        <w:rPr>
          <w:rFonts w:eastAsiaTheme="minorHAnsi" w:hint="eastAsia"/>
          <w:b/>
        </w:rPr>
        <w:t>浏览通知</w:t>
      </w:r>
      <w:bookmarkEnd w:id="112"/>
      <w:bookmarkEnd w:id="113"/>
      <w:bookmarkEnd w:id="114"/>
      <w:bookmarkEnd w:id="115"/>
      <w:bookmarkEnd w:id="116"/>
      <w:bookmarkEnd w:id="117"/>
    </w:p>
    <w:p w14:paraId="2D31EF8D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6FBFCF7C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>浏览查看通知信息。</w:t>
      </w:r>
    </w:p>
    <w:p w14:paraId="2C87AB07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权限相关：</w:t>
      </w:r>
    </w:p>
    <w:p w14:paraId="6BB9036E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>企业、</w:t>
      </w:r>
      <w:proofErr w:type="gramStart"/>
      <w:r w:rsidRPr="00BE0ECB">
        <w:rPr>
          <w:rFonts w:eastAsiaTheme="minorHAnsi" w:hint="eastAsia"/>
        </w:rPr>
        <w:t>省用户</w:t>
      </w:r>
      <w:proofErr w:type="gramEnd"/>
      <w:r w:rsidRPr="00BE0ECB">
        <w:rPr>
          <w:rFonts w:eastAsiaTheme="minorHAnsi" w:hint="eastAsia"/>
        </w:rPr>
        <w:t>使用。</w:t>
      </w:r>
    </w:p>
    <w:p w14:paraId="33C595A3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相关功能：</w:t>
      </w:r>
    </w:p>
    <w:p w14:paraId="3E0A5FAA" w14:textId="77777777" w:rsidR="00BE0ECB" w:rsidRPr="00BE0ECB" w:rsidRDefault="00BE0ECB" w:rsidP="00BE0ECB">
      <w:pPr>
        <w:numPr>
          <w:ilvl w:val="0"/>
          <w:numId w:val="12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列表：列出当前用户和所有上级用户发布的所有通知信息。列表项包括：标题、发布时间。</w:t>
      </w:r>
    </w:p>
    <w:p w14:paraId="2F04C13E" w14:textId="77777777" w:rsidR="00BE0ECB" w:rsidRPr="00BE0ECB" w:rsidRDefault="00BE0ECB" w:rsidP="00BE0ECB">
      <w:pPr>
        <w:numPr>
          <w:ilvl w:val="0"/>
          <w:numId w:val="12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查看：查看通知信息。包括：通知标题，发布时间，通知内容。</w:t>
      </w:r>
    </w:p>
    <w:p w14:paraId="6476421C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bookmarkStart w:id="118" w:name="_Toc250989546"/>
      <w:bookmarkStart w:id="119" w:name="_Toc329762110"/>
      <w:bookmarkStart w:id="120" w:name="_Toc329781203"/>
      <w:bookmarkStart w:id="121" w:name="_Toc329877176"/>
      <w:bookmarkStart w:id="122" w:name="_Toc8222"/>
      <w:bookmarkStart w:id="123" w:name="_Toc14243"/>
      <w:bookmarkStart w:id="124" w:name="_Toc333568697"/>
      <w:r w:rsidRPr="00BE0ECB">
        <w:rPr>
          <w:rFonts w:eastAsiaTheme="minorHAnsi" w:hint="eastAsia"/>
          <w:b/>
        </w:rPr>
        <w:t>系统管理</w:t>
      </w:r>
      <w:bookmarkEnd w:id="118"/>
      <w:bookmarkEnd w:id="119"/>
      <w:bookmarkEnd w:id="120"/>
      <w:bookmarkEnd w:id="121"/>
      <w:bookmarkEnd w:id="122"/>
      <w:bookmarkEnd w:id="123"/>
      <w:bookmarkEnd w:id="124"/>
    </w:p>
    <w:p w14:paraId="27D31D2A" w14:textId="77777777" w:rsidR="00BE0ECB" w:rsidRPr="00BE0ECB" w:rsidRDefault="00BE0ECB" w:rsidP="00BE0ECB">
      <w:pPr>
        <w:ind w:firstLine="420"/>
        <w:rPr>
          <w:rFonts w:eastAsiaTheme="minorHAnsi"/>
          <w:b/>
          <w:bCs/>
        </w:rPr>
      </w:pPr>
      <w:r w:rsidRPr="00BE0ECB">
        <w:rPr>
          <w:rFonts w:eastAsiaTheme="minorHAnsi" w:hint="eastAsia"/>
          <w:b/>
          <w:bCs/>
        </w:rPr>
        <w:t>上报时限</w:t>
      </w:r>
    </w:p>
    <w:p w14:paraId="6912AACC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0C2F4C73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>新增或修改调查期。</w:t>
      </w:r>
    </w:p>
    <w:p w14:paraId="0D948051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相关权限：</w:t>
      </w:r>
    </w:p>
    <w:p w14:paraId="150B612B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省级用户使用</w:t>
      </w:r>
    </w:p>
    <w:p w14:paraId="709B7BDF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相关功能：</w:t>
      </w:r>
    </w:p>
    <w:p w14:paraId="17EBFE45" w14:textId="77777777" w:rsidR="00BE0ECB" w:rsidRPr="00BE0ECB" w:rsidRDefault="00BE0ECB" w:rsidP="00BE0ECB">
      <w:pPr>
        <w:numPr>
          <w:ilvl w:val="0"/>
          <w:numId w:val="13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新增：新增一个调查期。</w:t>
      </w:r>
    </w:p>
    <w:p w14:paraId="5386520A" w14:textId="77777777" w:rsidR="00BE0ECB" w:rsidRPr="00BE0ECB" w:rsidRDefault="00BE0ECB" w:rsidP="00BE0ECB">
      <w:pPr>
        <w:numPr>
          <w:ilvl w:val="0"/>
          <w:numId w:val="13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修改：修改已有的调查期的时间。</w:t>
      </w:r>
    </w:p>
    <w:p w14:paraId="63063394" w14:textId="77777777" w:rsidR="00BE0ECB" w:rsidRPr="00BE0ECB" w:rsidRDefault="00BE0ECB" w:rsidP="00BE0ECB">
      <w:pPr>
        <w:ind w:firstLine="420"/>
        <w:rPr>
          <w:rFonts w:eastAsiaTheme="minorHAnsi" w:hint="eastAsia"/>
          <w:b/>
          <w:bCs/>
        </w:rPr>
      </w:pPr>
      <w:bookmarkStart w:id="125" w:name="_Toc329762111"/>
      <w:bookmarkStart w:id="126" w:name="_Toc329781204"/>
      <w:r w:rsidRPr="00BE0ECB">
        <w:rPr>
          <w:rFonts w:eastAsiaTheme="minorHAnsi" w:hint="eastAsia"/>
          <w:b/>
          <w:bCs/>
        </w:rPr>
        <w:t>用户管理</w:t>
      </w:r>
      <w:bookmarkEnd w:id="125"/>
      <w:bookmarkEnd w:id="126"/>
    </w:p>
    <w:p w14:paraId="7FF5AED2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0F40AA60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建立省和企业用户。</w:t>
      </w:r>
    </w:p>
    <w:p w14:paraId="3ED4D08F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相关权限：</w:t>
      </w:r>
    </w:p>
    <w:p w14:paraId="0551D3D2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省级用户使用。</w:t>
      </w:r>
    </w:p>
    <w:p w14:paraId="2F37D8E9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相关功能：</w:t>
      </w:r>
    </w:p>
    <w:p w14:paraId="0C893046" w14:textId="77777777" w:rsidR="00BE0ECB" w:rsidRPr="00BE0ECB" w:rsidRDefault="00BE0ECB" w:rsidP="00BE0ECB">
      <w:pPr>
        <w:numPr>
          <w:ilvl w:val="0"/>
          <w:numId w:val="14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列表：列出所有用户信息。</w:t>
      </w:r>
    </w:p>
    <w:p w14:paraId="060DA7CD" w14:textId="77777777" w:rsidR="00BE0ECB" w:rsidRPr="00BE0ECB" w:rsidRDefault="00BE0ECB" w:rsidP="00BE0ECB">
      <w:pPr>
        <w:numPr>
          <w:ilvl w:val="0"/>
          <w:numId w:val="14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新增：新增一条用户信息。同时为该用户分配角色。</w:t>
      </w:r>
    </w:p>
    <w:p w14:paraId="54EB2A0E" w14:textId="77777777" w:rsidR="00BE0ECB" w:rsidRPr="00BE0ECB" w:rsidRDefault="00BE0ECB" w:rsidP="00BE0ECB">
      <w:pPr>
        <w:numPr>
          <w:ilvl w:val="0"/>
          <w:numId w:val="14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删除：删除用户信息。如有该用户上报的数据，则不能删除。</w:t>
      </w:r>
    </w:p>
    <w:p w14:paraId="5CB938F8" w14:textId="77777777" w:rsidR="00BE0ECB" w:rsidRPr="00BE0ECB" w:rsidRDefault="00BE0ECB" w:rsidP="00BE0ECB">
      <w:pPr>
        <w:numPr>
          <w:ilvl w:val="0"/>
          <w:numId w:val="14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修改：修改信息，界面同新增类似。</w:t>
      </w:r>
    </w:p>
    <w:p w14:paraId="48CB72C9" w14:textId="77777777" w:rsidR="00BE0ECB" w:rsidRPr="00BE0ECB" w:rsidRDefault="00BE0ECB" w:rsidP="00BE0ECB">
      <w:pPr>
        <w:ind w:firstLine="420"/>
        <w:rPr>
          <w:rFonts w:eastAsiaTheme="minorHAnsi" w:hint="eastAsia"/>
          <w:b/>
          <w:bCs/>
        </w:rPr>
      </w:pPr>
      <w:r w:rsidRPr="00BE0ECB">
        <w:rPr>
          <w:rFonts w:eastAsiaTheme="minorHAnsi" w:hint="eastAsia"/>
          <w:b/>
          <w:bCs/>
        </w:rPr>
        <w:t>角色管理</w:t>
      </w:r>
    </w:p>
    <w:p w14:paraId="3FFF6A0D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4494572E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根据需要建立多种角色，不同角色对应不同功能。系统预定义一些角色。</w:t>
      </w:r>
    </w:p>
    <w:p w14:paraId="09E14D1E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相关权限：</w:t>
      </w:r>
    </w:p>
    <w:p w14:paraId="23581D5D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省级用户使用。</w:t>
      </w:r>
    </w:p>
    <w:p w14:paraId="066B4BBC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lastRenderedPageBreak/>
        <w:t>相关功能：</w:t>
      </w:r>
    </w:p>
    <w:p w14:paraId="5D4521B1" w14:textId="77777777" w:rsidR="00BE0ECB" w:rsidRPr="00BE0ECB" w:rsidRDefault="00BE0ECB" w:rsidP="00BE0ECB">
      <w:pPr>
        <w:numPr>
          <w:ilvl w:val="0"/>
          <w:numId w:val="15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角色定义：定义新角色，分配功能权限。</w:t>
      </w:r>
    </w:p>
    <w:p w14:paraId="402A7E8F" w14:textId="77777777" w:rsidR="00BE0ECB" w:rsidRPr="00BE0ECB" w:rsidRDefault="00BE0ECB" w:rsidP="00BE0ECB">
      <w:pPr>
        <w:numPr>
          <w:ilvl w:val="0"/>
          <w:numId w:val="15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角色修改：修改角色的功能权限。</w:t>
      </w:r>
    </w:p>
    <w:p w14:paraId="39460612" w14:textId="77777777" w:rsidR="00BE0ECB" w:rsidRPr="00BE0ECB" w:rsidRDefault="00BE0ECB" w:rsidP="00BE0ECB">
      <w:pPr>
        <w:numPr>
          <w:ilvl w:val="0"/>
          <w:numId w:val="15"/>
        </w:numPr>
        <w:rPr>
          <w:rFonts w:eastAsiaTheme="minorHAnsi" w:hint="eastAsia"/>
        </w:rPr>
      </w:pPr>
      <w:r w:rsidRPr="00BE0ECB">
        <w:rPr>
          <w:rFonts w:eastAsiaTheme="minorHAnsi" w:hint="eastAsia"/>
        </w:rPr>
        <w:t>角色删除：删除角色，如该角色已分配给用户，提示后删除角色和该角色与用户的关联关系。删除后需要为用户重新分配角色。</w:t>
      </w:r>
    </w:p>
    <w:p w14:paraId="4E63BD60" w14:textId="77777777" w:rsidR="00BE0ECB" w:rsidRPr="00BE0ECB" w:rsidRDefault="00BE0ECB" w:rsidP="00BE0ECB">
      <w:pPr>
        <w:ind w:firstLine="420"/>
        <w:rPr>
          <w:rFonts w:eastAsiaTheme="minorHAnsi" w:hint="eastAsia"/>
          <w:b/>
          <w:bCs/>
        </w:rPr>
      </w:pPr>
      <w:bookmarkStart w:id="127" w:name="_Toc329762112"/>
      <w:bookmarkStart w:id="128" w:name="_Toc329781205"/>
      <w:r w:rsidRPr="00BE0ECB">
        <w:rPr>
          <w:rFonts w:eastAsiaTheme="minorHAnsi" w:hint="eastAsia"/>
          <w:b/>
          <w:bCs/>
        </w:rPr>
        <w:t>系统监控</w:t>
      </w:r>
      <w:bookmarkEnd w:id="127"/>
      <w:bookmarkEnd w:id="128"/>
    </w:p>
    <w:p w14:paraId="6364E7BC" w14:textId="77777777" w:rsidR="00BE0ECB" w:rsidRPr="00BE0ECB" w:rsidRDefault="00BE0ECB" w:rsidP="00BE0ECB">
      <w:pPr>
        <w:ind w:firstLine="420"/>
        <w:rPr>
          <w:rFonts w:eastAsiaTheme="minorHAnsi"/>
          <w:b/>
        </w:rPr>
      </w:pPr>
      <w:r w:rsidRPr="00BE0ECB">
        <w:rPr>
          <w:rFonts w:eastAsiaTheme="minorHAnsi" w:hint="eastAsia"/>
          <w:b/>
        </w:rPr>
        <w:t>基本描述：</w:t>
      </w:r>
    </w:p>
    <w:p w14:paraId="311B0BA9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查看当前系统工作情况。包括CPU、内存、硬盘等信息和应用系统的一些信息。</w:t>
      </w:r>
    </w:p>
    <w:p w14:paraId="759B2F9A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相关权限：</w:t>
      </w:r>
    </w:p>
    <w:p w14:paraId="5D7E25A6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 xml:space="preserve">    省级用户使用</w:t>
      </w:r>
    </w:p>
    <w:p w14:paraId="4B773123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r w:rsidRPr="00BE0ECB">
        <w:rPr>
          <w:rFonts w:eastAsiaTheme="minorHAnsi" w:hint="eastAsia"/>
          <w:b/>
        </w:rPr>
        <w:t>相关功能：</w:t>
      </w:r>
    </w:p>
    <w:p w14:paraId="36A4F1C5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>查看系统信息及当前系统使用情况</w:t>
      </w:r>
    </w:p>
    <w:p w14:paraId="70DBD52D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bookmarkStart w:id="129" w:name="_Toc317165847"/>
      <w:bookmarkStart w:id="130" w:name="_Toc329877177"/>
      <w:bookmarkStart w:id="131" w:name="_Toc333568698"/>
      <w:r w:rsidRPr="00BE0ECB">
        <w:rPr>
          <w:rFonts w:eastAsiaTheme="minorHAnsi" w:hint="eastAsia"/>
          <w:b/>
        </w:rPr>
        <w:t>数据接口</w:t>
      </w:r>
      <w:bookmarkEnd w:id="129"/>
      <w:bookmarkEnd w:id="130"/>
      <w:bookmarkEnd w:id="131"/>
    </w:p>
    <w:p w14:paraId="3C8E0B8B" w14:textId="77777777" w:rsidR="00BE0ECB" w:rsidRPr="00BE0ECB" w:rsidRDefault="00BE0ECB" w:rsidP="00BE0ECB">
      <w:pPr>
        <w:ind w:firstLine="420"/>
        <w:rPr>
          <w:rFonts w:eastAsiaTheme="minorHAnsi" w:hint="eastAsia"/>
        </w:rPr>
      </w:pPr>
      <w:r w:rsidRPr="00BE0ECB">
        <w:rPr>
          <w:rFonts w:eastAsiaTheme="minorHAnsi" w:hint="eastAsia"/>
        </w:rPr>
        <w:t>实现与国家失业监测系统的数据交换。</w:t>
      </w:r>
    </w:p>
    <w:p w14:paraId="305DB86D" w14:textId="77777777" w:rsidR="00BE0ECB" w:rsidRPr="00BE0ECB" w:rsidRDefault="00BE0ECB" w:rsidP="00BE0ECB">
      <w:pPr>
        <w:ind w:firstLine="420"/>
        <w:rPr>
          <w:rFonts w:eastAsiaTheme="minorHAnsi" w:hint="eastAsia"/>
          <w:b/>
        </w:rPr>
      </w:pPr>
      <w:bookmarkStart w:id="132" w:name="_Toc333568701"/>
      <w:r w:rsidRPr="00BE0ECB">
        <w:rPr>
          <w:rFonts w:eastAsiaTheme="minorHAnsi" w:hint="eastAsia"/>
          <w:b/>
        </w:rPr>
        <w:t>云南省地区编码</w:t>
      </w:r>
      <w:bookmarkEnd w:id="13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4"/>
        <w:gridCol w:w="1184"/>
        <w:gridCol w:w="1185"/>
        <w:gridCol w:w="1185"/>
        <w:gridCol w:w="1186"/>
        <w:gridCol w:w="1186"/>
        <w:gridCol w:w="1186"/>
      </w:tblGrid>
      <w:tr w:rsidR="00BE0ECB" w:rsidRPr="00BE0ECB" w14:paraId="25D31176" w14:textId="77777777" w:rsidTr="00BE0ECB"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FAC7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5B37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2C4A" w14:textId="77777777" w:rsidR="00BE0ECB" w:rsidRPr="00BE0ECB" w:rsidRDefault="00BE0ECB" w:rsidP="00BE0ECB">
            <w:pPr>
              <w:ind w:firstLine="420"/>
              <w:rPr>
                <w:rFonts w:eastAsiaTheme="minorHAnsi" w:hint="eastAsia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EE86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43C6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EC81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E828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</w:tr>
      <w:tr w:rsidR="00BE0ECB" w:rsidRPr="00BE0ECB" w14:paraId="1B39104C" w14:textId="77777777" w:rsidTr="00BE0ECB"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7EC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CA39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BD1C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8AD3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AE92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02DC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9A60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</w:tr>
      <w:tr w:rsidR="00BE0ECB" w:rsidRPr="00BE0ECB" w14:paraId="5EBD35DF" w14:textId="77777777" w:rsidTr="00BE0ECB"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E8A8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65F2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EAED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633C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C62B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4381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6435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</w:tr>
      <w:tr w:rsidR="00BE0ECB" w:rsidRPr="00BE0ECB" w14:paraId="3AE0750F" w14:textId="77777777" w:rsidTr="00BE0ECB"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8614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6D7A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D4B6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1978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D1C8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C08C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7B01" w14:textId="77777777" w:rsidR="00BE0ECB" w:rsidRPr="00BE0ECB" w:rsidRDefault="00BE0ECB" w:rsidP="00BE0ECB">
            <w:pPr>
              <w:ind w:firstLine="420"/>
              <w:rPr>
                <w:rFonts w:eastAsiaTheme="minorHAnsi"/>
              </w:rPr>
            </w:pPr>
          </w:p>
        </w:tc>
      </w:tr>
    </w:tbl>
    <w:p w14:paraId="1C7A63E2" w14:textId="77777777" w:rsidR="00AF6622" w:rsidRPr="008C00A5" w:rsidRDefault="00AF6622" w:rsidP="00D90A4C">
      <w:pPr>
        <w:rPr>
          <w:rFonts w:eastAsiaTheme="minorHAnsi" w:hint="eastAsia"/>
          <w:b/>
          <w:bCs/>
        </w:rPr>
      </w:pPr>
    </w:p>
    <w:p w14:paraId="37F605DE" w14:textId="5289B63A" w:rsidR="00D90A4C" w:rsidRPr="008C00A5" w:rsidRDefault="00D90A4C" w:rsidP="00D9383D">
      <w:pPr>
        <w:pStyle w:val="1"/>
        <w:rPr>
          <w:rFonts w:eastAsiaTheme="minorHAnsi"/>
        </w:rPr>
      </w:pPr>
      <w:bookmarkStart w:id="133" w:name="_Toc67436107"/>
      <w:r w:rsidRPr="008C00A5">
        <w:rPr>
          <w:rFonts w:eastAsiaTheme="minorHAnsi"/>
          <w:b w:val="0"/>
          <w:bCs w:val="0"/>
        </w:rPr>
        <w:t>四、软硬件及外部系统接口需求</w:t>
      </w:r>
      <w:bookmarkEnd w:id="133"/>
    </w:p>
    <w:p w14:paraId="744BE9DD" w14:textId="0820C16A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134" w:name="_Toc67436108"/>
      <w:r w:rsidRPr="008C00A5">
        <w:rPr>
          <w:rFonts w:asciiTheme="minorHAnsi" w:eastAsiaTheme="minorHAnsi" w:hAnsiTheme="minorHAnsi"/>
          <w:b w:val="0"/>
          <w:bCs w:val="0"/>
        </w:rPr>
        <w:t>4.1用户界面</w:t>
      </w:r>
      <w:bookmarkEnd w:id="134"/>
    </w:p>
    <w:p w14:paraId="1F57C9C9" w14:textId="44617D1A" w:rsidR="00D90A4C" w:rsidRPr="008C00A5" w:rsidRDefault="004D4D82" w:rsidP="00D90A4C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D90A4C" w:rsidRPr="008C00A5">
        <w:rPr>
          <w:rFonts w:eastAsiaTheme="minorHAnsi"/>
        </w:rPr>
        <w:t>用户界面是程序中用户能看见并与之交互作用的部分,设计一个好的用户界面是非常重要的,本设计将为用户提供美观,大方,直观,操作简单的用户界面。</w:t>
      </w:r>
    </w:p>
    <w:p w14:paraId="05E4D94C" w14:textId="6BA8BA06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135" w:name="_Toc67436109"/>
      <w:r w:rsidRPr="008C00A5">
        <w:rPr>
          <w:rFonts w:asciiTheme="minorHAnsi" w:eastAsiaTheme="minorHAnsi" w:hAnsiTheme="minorHAnsi"/>
          <w:b w:val="0"/>
          <w:bCs w:val="0"/>
        </w:rPr>
        <w:t>4.2硬件需求</w:t>
      </w:r>
      <w:bookmarkEnd w:id="135"/>
    </w:p>
    <w:p w14:paraId="3770F1B5" w14:textId="7BF1E7DC" w:rsidR="00D90A4C" w:rsidRPr="008C00A5" w:rsidRDefault="004D4D82" w:rsidP="00D90A4C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D90A4C" w:rsidRPr="008C00A5">
        <w:rPr>
          <w:rFonts w:eastAsiaTheme="minorHAnsi"/>
        </w:rPr>
        <w:t>移动终端硬件配置应遵循如下原则：具有高的可靠性，可用性和安全性。</w:t>
      </w:r>
    </w:p>
    <w:p w14:paraId="02F56FF8" w14:textId="42F57310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136" w:name="_Toc67436110"/>
      <w:r w:rsidRPr="008C00A5">
        <w:rPr>
          <w:rFonts w:asciiTheme="minorHAnsi" w:eastAsiaTheme="minorHAnsi" w:hAnsiTheme="minorHAnsi"/>
          <w:b w:val="0"/>
          <w:bCs w:val="0"/>
        </w:rPr>
        <w:t>4.3运行环境</w:t>
      </w:r>
      <w:bookmarkEnd w:id="136"/>
    </w:p>
    <w:p w14:paraId="1CD52DF3" w14:textId="5D4C0274" w:rsidR="00D90A4C" w:rsidRPr="008C00A5" w:rsidRDefault="00D90A4C" w:rsidP="00D90A4C">
      <w:pPr>
        <w:numPr>
          <w:ilvl w:val="0"/>
          <w:numId w:val="3"/>
        </w:numPr>
        <w:rPr>
          <w:rFonts w:eastAsiaTheme="minorHAnsi"/>
        </w:rPr>
      </w:pPr>
      <w:r w:rsidRPr="008C00A5">
        <w:rPr>
          <w:rFonts w:eastAsiaTheme="minorHAnsi"/>
          <w:b/>
          <w:bCs/>
        </w:rPr>
        <w:t>Web浏览器：</w:t>
      </w:r>
      <w:r w:rsidRPr="008C00A5">
        <w:rPr>
          <w:rFonts w:eastAsiaTheme="minorHAnsi"/>
        </w:rPr>
        <w:t>0+、Chrome、Opera、Safari、Firefox及任何支持HTML5标准的浏览器。</w:t>
      </w:r>
    </w:p>
    <w:p w14:paraId="1FDA1DD5" w14:textId="410CDC06" w:rsidR="00CD2459" w:rsidRPr="008C00A5" w:rsidRDefault="00D90A4C" w:rsidP="00CD2459">
      <w:pPr>
        <w:numPr>
          <w:ilvl w:val="0"/>
          <w:numId w:val="3"/>
        </w:numPr>
        <w:rPr>
          <w:rFonts w:eastAsiaTheme="minorHAnsi"/>
        </w:rPr>
      </w:pPr>
      <w:r w:rsidRPr="008C00A5">
        <w:rPr>
          <w:rFonts w:eastAsiaTheme="minorHAnsi"/>
          <w:b/>
          <w:bCs/>
        </w:rPr>
        <w:t>标准分辨率：</w:t>
      </w:r>
      <w:r w:rsidRPr="008C00A5">
        <w:rPr>
          <w:rFonts w:eastAsiaTheme="minorHAnsi"/>
        </w:rPr>
        <w:t>1024*768、1920*1080、2K</w:t>
      </w:r>
      <w:r w:rsidR="00CD2459" w:rsidRPr="008C00A5">
        <w:rPr>
          <w:rFonts w:eastAsiaTheme="minorHAnsi"/>
        </w:rPr>
        <w:t></w:t>
      </w:r>
    </w:p>
    <w:p w14:paraId="0DB72B61" w14:textId="23DAEB31" w:rsidR="00CD2459" w:rsidRPr="008C00A5" w:rsidRDefault="00CD2459" w:rsidP="00CD2459">
      <w:pPr>
        <w:numPr>
          <w:ilvl w:val="0"/>
          <w:numId w:val="3"/>
        </w:numPr>
        <w:rPr>
          <w:rFonts w:eastAsiaTheme="minorHAnsi"/>
        </w:rPr>
      </w:pPr>
      <w:r w:rsidRPr="008C00A5">
        <w:rPr>
          <w:rFonts w:eastAsiaTheme="minorHAnsi" w:hint="eastAsia"/>
          <w:b/>
          <w:bCs/>
        </w:rPr>
        <w:t>数据交换：</w:t>
      </w:r>
      <w:r w:rsidRPr="008C00A5">
        <w:rPr>
          <w:rFonts w:eastAsiaTheme="minorHAnsi" w:hint="eastAsia"/>
        </w:rPr>
        <w:t>数据交换和配置采用</w:t>
      </w:r>
      <w:r w:rsidRPr="008C00A5">
        <w:rPr>
          <w:rFonts w:eastAsiaTheme="minorHAnsi"/>
        </w:rPr>
        <w:t>XML技术；</w:t>
      </w:r>
      <w:r w:rsidRPr="008C00A5">
        <w:rPr>
          <w:rFonts w:eastAsiaTheme="minorHAnsi"/>
        </w:rPr>
        <w:t></w:t>
      </w:r>
    </w:p>
    <w:p w14:paraId="4707E827" w14:textId="388D839D" w:rsidR="00CD2459" w:rsidRPr="008C00A5" w:rsidRDefault="00CD2459" w:rsidP="00CD2459">
      <w:pPr>
        <w:numPr>
          <w:ilvl w:val="0"/>
          <w:numId w:val="3"/>
        </w:numPr>
        <w:rPr>
          <w:rFonts w:eastAsiaTheme="minorHAnsi"/>
        </w:rPr>
      </w:pPr>
      <w:r w:rsidRPr="008C00A5">
        <w:rPr>
          <w:rFonts w:eastAsiaTheme="minorHAnsi" w:hint="eastAsia"/>
          <w:b/>
          <w:bCs/>
        </w:rPr>
        <w:t>数据库要求：</w:t>
      </w:r>
      <w:r w:rsidRPr="008C00A5">
        <w:rPr>
          <w:rFonts w:eastAsiaTheme="minorHAnsi" w:hint="eastAsia"/>
        </w:rPr>
        <w:t>数据库支持各种主流数据库，包括</w:t>
      </w:r>
      <w:r w:rsidRPr="008C00A5">
        <w:rPr>
          <w:rFonts w:eastAsiaTheme="minorHAnsi"/>
        </w:rPr>
        <w:t>Oracle、</w:t>
      </w:r>
      <w:proofErr w:type="spellStart"/>
      <w:r w:rsidRPr="008C00A5">
        <w:rPr>
          <w:rFonts w:eastAsiaTheme="minorHAnsi"/>
        </w:rPr>
        <w:t>SqlServer</w:t>
      </w:r>
      <w:proofErr w:type="spellEnd"/>
      <w:r w:rsidRPr="008C00A5">
        <w:rPr>
          <w:rFonts w:eastAsiaTheme="minorHAnsi"/>
        </w:rPr>
        <w:t>、Sybase、</w:t>
      </w:r>
      <w:proofErr w:type="spellStart"/>
      <w:r w:rsidRPr="008C00A5">
        <w:rPr>
          <w:rFonts w:eastAsiaTheme="minorHAnsi"/>
        </w:rPr>
        <w:t>MySql</w:t>
      </w:r>
      <w:proofErr w:type="spellEnd"/>
      <w:r w:rsidRPr="008C00A5">
        <w:rPr>
          <w:rFonts w:eastAsiaTheme="minorHAnsi"/>
        </w:rPr>
        <w:t>等；</w:t>
      </w:r>
      <w:r w:rsidRPr="008C00A5">
        <w:rPr>
          <w:rFonts w:eastAsiaTheme="minorHAnsi"/>
        </w:rPr>
        <w:t></w:t>
      </w:r>
    </w:p>
    <w:p w14:paraId="4023B2BE" w14:textId="2A1E0913" w:rsidR="004D4D82" w:rsidRPr="008C00A5" w:rsidRDefault="00CD2459" w:rsidP="00D90A4C">
      <w:pPr>
        <w:numPr>
          <w:ilvl w:val="0"/>
          <w:numId w:val="3"/>
        </w:numPr>
        <w:rPr>
          <w:rFonts w:eastAsiaTheme="minorHAnsi"/>
        </w:rPr>
      </w:pPr>
      <w:r w:rsidRPr="008C00A5">
        <w:rPr>
          <w:rFonts w:eastAsiaTheme="minorHAnsi" w:hint="eastAsia"/>
          <w:b/>
          <w:bCs/>
        </w:rPr>
        <w:lastRenderedPageBreak/>
        <w:t>服务器：</w:t>
      </w:r>
      <w:r w:rsidRPr="008C00A5">
        <w:rPr>
          <w:rFonts w:eastAsiaTheme="minorHAnsi" w:hint="eastAsia"/>
        </w:rPr>
        <w:t>由于采用</w:t>
      </w:r>
      <w:r w:rsidRPr="008C00A5">
        <w:rPr>
          <w:rFonts w:eastAsiaTheme="minorHAnsi"/>
        </w:rPr>
        <w:t xml:space="preserve">Java技术，服务器操作系统支持各种主流操作系统平台，如Windows、Linux、Unix等； </w:t>
      </w:r>
    </w:p>
    <w:p w14:paraId="64A2BFA6" w14:textId="56BD8853" w:rsidR="00D90A4C" w:rsidRPr="008C00A5" w:rsidRDefault="00D90A4C" w:rsidP="00D9383D">
      <w:pPr>
        <w:pStyle w:val="1"/>
        <w:rPr>
          <w:rFonts w:eastAsiaTheme="minorHAnsi"/>
        </w:rPr>
      </w:pPr>
      <w:bookmarkStart w:id="137" w:name="_Toc67436111"/>
      <w:r w:rsidRPr="008C00A5">
        <w:rPr>
          <w:rFonts w:eastAsiaTheme="minorHAnsi"/>
          <w:b w:val="0"/>
          <w:bCs w:val="0"/>
        </w:rPr>
        <w:t>五、可靠性与可用性需求</w:t>
      </w:r>
      <w:bookmarkEnd w:id="137"/>
    </w:p>
    <w:p w14:paraId="529F3E69" w14:textId="51A0E71E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138" w:name="_Toc67436112"/>
      <w:r w:rsidRPr="008C00A5">
        <w:rPr>
          <w:rFonts w:asciiTheme="minorHAnsi" w:eastAsiaTheme="minorHAnsi" w:hAnsiTheme="minorHAnsi"/>
          <w:b w:val="0"/>
          <w:bCs w:val="0"/>
        </w:rPr>
        <w:t>5.1性能需求</w:t>
      </w:r>
      <w:bookmarkEnd w:id="138"/>
    </w:p>
    <w:p w14:paraId="422A2CB1" w14:textId="77777777" w:rsidR="00D90A4C" w:rsidRPr="008C00A5" w:rsidRDefault="00D90A4C" w:rsidP="00D90A4C">
      <w:pPr>
        <w:numPr>
          <w:ilvl w:val="0"/>
          <w:numId w:val="4"/>
        </w:numPr>
        <w:rPr>
          <w:rFonts w:eastAsiaTheme="minorHAnsi"/>
        </w:rPr>
      </w:pPr>
      <w:r w:rsidRPr="008C00A5">
        <w:rPr>
          <w:rFonts w:eastAsiaTheme="minorHAnsi"/>
          <w:b/>
          <w:bCs/>
        </w:rPr>
        <w:t>处理能力</w:t>
      </w:r>
    </w:p>
    <w:p w14:paraId="67016761" w14:textId="25AA188B" w:rsidR="00D90A4C" w:rsidRPr="008C00A5" w:rsidRDefault="004D4D82" w:rsidP="00D90A4C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D90A4C" w:rsidRPr="008C00A5">
        <w:rPr>
          <w:rFonts w:eastAsiaTheme="minorHAnsi"/>
        </w:rPr>
        <w:t>由于是在线</w:t>
      </w:r>
      <w:r w:rsidRPr="008C00A5">
        <w:rPr>
          <w:rFonts w:eastAsiaTheme="minorHAnsi" w:hint="eastAsia"/>
        </w:rPr>
        <w:t>采集</w:t>
      </w:r>
      <w:r w:rsidR="00D90A4C" w:rsidRPr="008C00A5">
        <w:rPr>
          <w:rFonts w:eastAsiaTheme="minorHAnsi"/>
        </w:rPr>
        <w:t>系统，其处理能力主要考虑系统能承载的最大并发用户数，按照实际情况的规划，系统至少能承载的最大并发用户</w:t>
      </w:r>
      <w:proofErr w:type="gramStart"/>
      <w:r w:rsidR="00D90A4C" w:rsidRPr="008C00A5">
        <w:rPr>
          <w:rFonts w:eastAsiaTheme="minorHAnsi"/>
        </w:rPr>
        <w:t>数要求</w:t>
      </w:r>
      <w:proofErr w:type="gramEnd"/>
      <w:r w:rsidR="00D90A4C" w:rsidRPr="008C00A5">
        <w:rPr>
          <w:rFonts w:eastAsiaTheme="minorHAnsi"/>
        </w:rPr>
        <w:t>达到</w:t>
      </w:r>
      <w:r w:rsidRPr="008C00A5">
        <w:rPr>
          <w:rFonts w:eastAsiaTheme="minorHAnsi" w:hint="eastAsia"/>
        </w:rPr>
        <w:t>云南省全部企业及省局</w:t>
      </w:r>
      <w:r w:rsidR="00D90A4C" w:rsidRPr="008C00A5">
        <w:rPr>
          <w:rFonts w:eastAsiaTheme="minorHAnsi"/>
        </w:rPr>
        <w:t>总</w:t>
      </w:r>
      <w:r w:rsidRPr="008C00A5">
        <w:rPr>
          <w:rFonts w:eastAsiaTheme="minorHAnsi" w:hint="eastAsia"/>
        </w:rPr>
        <w:t>用户</w:t>
      </w:r>
      <w:r w:rsidR="00D90A4C" w:rsidRPr="008C00A5">
        <w:rPr>
          <w:rFonts w:eastAsiaTheme="minorHAnsi"/>
        </w:rPr>
        <w:t>数。</w:t>
      </w:r>
      <w:r w:rsidR="00AF6622" w:rsidRPr="008C00A5">
        <w:rPr>
          <w:rFonts w:eastAsiaTheme="minorHAnsi" w:hint="eastAsia"/>
        </w:rPr>
        <w:t>服务器应支持各企业（约</w:t>
      </w:r>
      <w:r w:rsidR="00AF6622" w:rsidRPr="008C00A5">
        <w:rPr>
          <w:rFonts w:eastAsiaTheme="minorHAnsi"/>
        </w:rPr>
        <w:t>300用户）同时在线并上传/下载数据，系统响应时间不超过3秒。数据每周进行备份。工作期间不得</w:t>
      </w:r>
      <w:proofErr w:type="gramStart"/>
      <w:r w:rsidR="00AF6622" w:rsidRPr="008C00A5">
        <w:rPr>
          <w:rFonts w:eastAsiaTheme="minorHAnsi"/>
        </w:rPr>
        <w:t>宕</w:t>
      </w:r>
      <w:proofErr w:type="gramEnd"/>
      <w:r w:rsidR="00AF6622" w:rsidRPr="008C00A5">
        <w:rPr>
          <w:rFonts w:eastAsiaTheme="minorHAnsi"/>
        </w:rPr>
        <w:t>机。出现问题应在10分钟内恢复。</w:t>
      </w:r>
    </w:p>
    <w:p w14:paraId="3BE7CF5A" w14:textId="77777777" w:rsidR="00D90A4C" w:rsidRPr="008C00A5" w:rsidRDefault="00D90A4C" w:rsidP="00D90A4C">
      <w:pPr>
        <w:numPr>
          <w:ilvl w:val="0"/>
          <w:numId w:val="5"/>
        </w:numPr>
        <w:rPr>
          <w:rFonts w:eastAsiaTheme="minorHAnsi"/>
        </w:rPr>
      </w:pPr>
      <w:r w:rsidRPr="008C00A5">
        <w:rPr>
          <w:rFonts w:eastAsiaTheme="minorHAnsi"/>
          <w:b/>
          <w:bCs/>
        </w:rPr>
        <w:t>响应时间</w:t>
      </w:r>
    </w:p>
    <w:p w14:paraId="470A84BD" w14:textId="3C65A9B8" w:rsidR="00D90A4C" w:rsidRPr="008C00A5" w:rsidRDefault="004D4D82" w:rsidP="00D90A4C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D90A4C" w:rsidRPr="008C00A5">
        <w:rPr>
          <w:rFonts w:eastAsiaTheme="minorHAnsi"/>
        </w:rPr>
        <w:t>为了能够快捷地提供在线</w:t>
      </w:r>
      <w:r w:rsidRPr="008C00A5">
        <w:rPr>
          <w:rFonts w:eastAsiaTheme="minorHAnsi" w:hint="eastAsia"/>
        </w:rPr>
        <w:t>数据采集</w:t>
      </w:r>
      <w:r w:rsidR="00D90A4C" w:rsidRPr="008C00A5">
        <w:rPr>
          <w:rFonts w:eastAsiaTheme="minorHAnsi"/>
        </w:rPr>
        <w:t>服务，系统应该能够快速地响应在线测评请求。用户最终得到结果的响应时间除了与系统响应速度有关外，还与网络状况有关。因此对Web服务器</w:t>
      </w:r>
      <w:proofErr w:type="gramStart"/>
      <w:r w:rsidR="00D90A4C" w:rsidRPr="008C00A5">
        <w:rPr>
          <w:rFonts w:eastAsiaTheme="minorHAnsi"/>
        </w:rPr>
        <w:t>端需要</w:t>
      </w:r>
      <w:proofErr w:type="gramEnd"/>
      <w:r w:rsidR="00D90A4C" w:rsidRPr="008C00A5">
        <w:rPr>
          <w:rFonts w:eastAsiaTheme="minorHAnsi"/>
        </w:rPr>
        <w:t>较高的要求。</w:t>
      </w:r>
    </w:p>
    <w:p w14:paraId="3A8F7E8F" w14:textId="1121C538" w:rsidR="0013611C" w:rsidRPr="008C00A5" w:rsidRDefault="002E7546" w:rsidP="0013611C">
      <w:pPr>
        <w:numPr>
          <w:ilvl w:val="0"/>
          <w:numId w:val="5"/>
        </w:numPr>
        <w:rPr>
          <w:rFonts w:eastAsiaTheme="minorHAnsi"/>
          <w:b/>
          <w:bCs/>
        </w:rPr>
      </w:pPr>
      <w:r w:rsidRPr="008C00A5">
        <w:rPr>
          <w:rFonts w:eastAsiaTheme="minorHAnsi" w:hint="eastAsia"/>
          <w:b/>
          <w:bCs/>
        </w:rPr>
        <w:t>采用</w:t>
      </w:r>
      <w:r w:rsidRPr="008C00A5">
        <w:rPr>
          <w:rFonts w:eastAsiaTheme="minorHAnsi"/>
          <w:b/>
          <w:bCs/>
        </w:rPr>
        <w:t>B/S多层结构</w:t>
      </w:r>
    </w:p>
    <w:p w14:paraId="786040FE" w14:textId="09417B05" w:rsidR="0013611C" w:rsidRPr="008C00A5" w:rsidRDefault="0013611C" w:rsidP="0013611C">
      <w:pPr>
        <w:rPr>
          <w:rFonts w:eastAsiaTheme="minorHAnsi" w:hint="eastAsia"/>
        </w:rPr>
      </w:pPr>
      <w:r w:rsidRPr="008C00A5">
        <w:rPr>
          <w:rFonts w:eastAsiaTheme="minorHAnsi"/>
        </w:rPr>
        <w:tab/>
      </w:r>
      <w:r w:rsidRPr="008C00A5">
        <w:rPr>
          <w:rFonts w:eastAsiaTheme="minorHAnsi" w:hint="eastAsia"/>
        </w:rPr>
        <w:t>在技术路线上，采用组件化技术和基于</w:t>
      </w:r>
      <w:r w:rsidRPr="008C00A5">
        <w:rPr>
          <w:rFonts w:eastAsiaTheme="minorHAnsi"/>
        </w:rPr>
        <w:t xml:space="preserve">BROWER/APPSERVER/DBSERVER的三层应用架构模型，以B/S方式实现。数据外部数据交换通过数据共享与交换平台，实现数据的可靠、稳定、及时的交换。 </w:t>
      </w:r>
    </w:p>
    <w:p w14:paraId="64374622" w14:textId="47259E94" w:rsidR="0013611C" w:rsidRPr="008C00A5" w:rsidRDefault="0013611C" w:rsidP="0013611C">
      <w:pPr>
        <w:rPr>
          <w:rFonts w:eastAsiaTheme="minorHAnsi" w:hint="eastAsia"/>
        </w:rPr>
      </w:pPr>
      <w:r w:rsidRPr="008C00A5">
        <w:rPr>
          <w:rFonts w:eastAsiaTheme="minorHAnsi"/>
        </w:rPr>
        <w:tab/>
      </w:r>
      <w:r w:rsidRPr="008C00A5">
        <w:rPr>
          <w:rFonts w:eastAsiaTheme="minorHAnsi" w:hint="eastAsia"/>
        </w:rPr>
        <w:t>整个系统采用</w:t>
      </w:r>
      <w:r w:rsidRPr="008C00A5">
        <w:rPr>
          <w:rFonts w:eastAsiaTheme="minorHAnsi"/>
        </w:rPr>
        <w:t>B/S多层体系结构，在体系结构中，客户（请求信息）、程序（处理请求）和数据（被操作）被隔离。</w:t>
      </w:r>
    </w:p>
    <w:p w14:paraId="232CCB3E" w14:textId="55D77EBB" w:rsidR="0013611C" w:rsidRPr="008C00A5" w:rsidRDefault="0013611C" w:rsidP="0013611C">
      <w:pPr>
        <w:rPr>
          <w:rFonts w:eastAsiaTheme="minorHAnsi" w:hint="eastAsia"/>
        </w:rPr>
      </w:pPr>
      <w:r w:rsidRPr="008C00A5">
        <w:rPr>
          <w:rFonts w:eastAsiaTheme="minorHAnsi"/>
        </w:rPr>
        <w:tab/>
      </w:r>
      <w:r w:rsidRPr="008C00A5">
        <w:rPr>
          <w:rFonts w:eastAsiaTheme="minorHAnsi" w:hint="eastAsia"/>
        </w:rPr>
        <w:t>在一个多层次系统中，每一级都支持应用程序的一个独立部分。应用客户机完成描述逻辑，应用服务器完成业务处理逻辑。在一个事务处理过程中，每一个客户机只向应用服务器发出一个请求。</w:t>
      </w:r>
    </w:p>
    <w:p w14:paraId="1158AB10" w14:textId="77777777" w:rsidR="004D4D82" w:rsidRPr="008C00A5" w:rsidRDefault="004D4D82" w:rsidP="00D90A4C">
      <w:pPr>
        <w:rPr>
          <w:rFonts w:eastAsiaTheme="minorHAnsi"/>
          <w:b/>
          <w:bCs/>
        </w:rPr>
      </w:pPr>
    </w:p>
    <w:p w14:paraId="69ABE65F" w14:textId="16A6A019" w:rsidR="00D90A4C" w:rsidRPr="008C00A5" w:rsidRDefault="00D90A4C" w:rsidP="00D9383D">
      <w:pPr>
        <w:pStyle w:val="2"/>
        <w:rPr>
          <w:rFonts w:asciiTheme="minorHAnsi" w:eastAsiaTheme="minorHAnsi" w:hAnsiTheme="minorHAnsi"/>
        </w:rPr>
      </w:pPr>
      <w:bookmarkStart w:id="139" w:name="_Toc67436113"/>
      <w:r w:rsidRPr="008C00A5">
        <w:rPr>
          <w:rFonts w:asciiTheme="minorHAnsi" w:eastAsiaTheme="minorHAnsi" w:hAnsiTheme="minorHAnsi"/>
          <w:b w:val="0"/>
          <w:bCs w:val="0"/>
        </w:rPr>
        <w:t>5.2安全性需求</w:t>
      </w:r>
      <w:bookmarkEnd w:id="139"/>
    </w:p>
    <w:p w14:paraId="02B1BECE" w14:textId="11A73F56" w:rsidR="00D90A4C" w:rsidRPr="008C00A5" w:rsidRDefault="004D4D82" w:rsidP="00D90A4C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D90A4C" w:rsidRPr="008C00A5">
        <w:rPr>
          <w:rFonts w:eastAsiaTheme="minorHAnsi"/>
        </w:rPr>
        <w:t>传输的数据都采用高强度的加密算法加密(DES)，使得数据即使泄漏、被截获后，也无法识别相关的数据内容，确保数据安全。对于客户端与服务器交互的数据，使用安全套接子层(SSL,SSL加密传输主要是针对WEB的数据传输，基于重要信息的传输安全考虑而设计的)进行信息交换，并在客户移动终端和服务器之间重要的信息的交换</w:t>
      </w:r>
    </w:p>
    <w:p w14:paraId="61109BC7" w14:textId="51D37ACF" w:rsidR="00CC46F3" w:rsidRPr="00CC46F3" w:rsidRDefault="00CC46F3" w:rsidP="00D9383D">
      <w:pPr>
        <w:pStyle w:val="2"/>
        <w:rPr>
          <w:rFonts w:asciiTheme="minorHAnsi" w:eastAsiaTheme="minorHAnsi" w:hAnsiTheme="minorHAnsi"/>
        </w:rPr>
      </w:pPr>
      <w:bookmarkStart w:id="140" w:name="_Toc229191043"/>
      <w:bookmarkStart w:id="141" w:name="_Toc67436114"/>
      <w:r w:rsidRPr="008C00A5">
        <w:rPr>
          <w:rFonts w:asciiTheme="minorHAnsi" w:eastAsiaTheme="minorHAnsi" w:hAnsiTheme="minorHAnsi" w:hint="eastAsia"/>
          <w:b w:val="0"/>
          <w:bCs w:val="0"/>
        </w:rPr>
        <w:t>5.3</w:t>
      </w:r>
      <w:r w:rsidRPr="00CC46F3">
        <w:rPr>
          <w:rFonts w:asciiTheme="minorHAnsi" w:eastAsiaTheme="minorHAnsi" w:hAnsiTheme="minorHAnsi" w:hint="eastAsia"/>
        </w:rPr>
        <w:t>操作需求</w:t>
      </w:r>
      <w:bookmarkEnd w:id="140"/>
      <w:bookmarkEnd w:id="141"/>
    </w:p>
    <w:p w14:paraId="5534FD3B" w14:textId="4523ACD2" w:rsidR="00CC46F3" w:rsidRPr="00CC46F3" w:rsidRDefault="00CC46F3" w:rsidP="00CC46F3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Pr="008C00A5">
        <w:rPr>
          <w:rFonts w:eastAsiaTheme="minorHAnsi" w:hint="eastAsia"/>
        </w:rPr>
        <w:t>鼠标点击各模块进行操作，使用键盘进行输入。</w:t>
      </w:r>
    </w:p>
    <w:p w14:paraId="6CE39566" w14:textId="378775AF" w:rsidR="00CC46F3" w:rsidRPr="00CC46F3" w:rsidRDefault="00CC46F3" w:rsidP="00D9383D">
      <w:pPr>
        <w:pStyle w:val="2"/>
        <w:rPr>
          <w:rFonts w:asciiTheme="minorHAnsi" w:eastAsiaTheme="minorHAnsi" w:hAnsiTheme="minorHAnsi"/>
        </w:rPr>
      </w:pPr>
      <w:bookmarkStart w:id="142" w:name="_Toc229191044"/>
      <w:bookmarkStart w:id="143" w:name="_Toc67436115"/>
      <w:r w:rsidRPr="008C00A5">
        <w:rPr>
          <w:rFonts w:asciiTheme="minorHAnsi" w:eastAsiaTheme="minorHAnsi" w:hAnsiTheme="minorHAnsi" w:hint="eastAsia"/>
          <w:b w:val="0"/>
          <w:bCs w:val="0"/>
        </w:rPr>
        <w:lastRenderedPageBreak/>
        <w:t>5.4</w:t>
      </w:r>
      <w:r w:rsidRPr="00CC46F3">
        <w:rPr>
          <w:rFonts w:asciiTheme="minorHAnsi" w:eastAsiaTheme="minorHAnsi" w:hAnsiTheme="minorHAnsi" w:hint="eastAsia"/>
        </w:rPr>
        <w:t>可使用性、可维护性、可移植性需求</w:t>
      </w:r>
      <w:bookmarkEnd w:id="142"/>
      <w:bookmarkEnd w:id="143"/>
    </w:p>
    <w:p w14:paraId="1240F1F7" w14:textId="684844E2" w:rsidR="00CC46F3" w:rsidRPr="008C00A5" w:rsidRDefault="00CC46F3" w:rsidP="00CC46F3">
      <w:pPr>
        <w:rPr>
          <w:rFonts w:eastAsiaTheme="minorHAnsi" w:hint="eastAsia"/>
        </w:rPr>
      </w:pPr>
      <w:r w:rsidRPr="008C00A5">
        <w:rPr>
          <w:rFonts w:eastAsiaTheme="minorHAnsi"/>
        </w:rPr>
        <w:tab/>
      </w:r>
      <w:r w:rsidRPr="008C00A5">
        <w:rPr>
          <w:rFonts w:eastAsiaTheme="minorHAnsi" w:hint="eastAsia"/>
        </w:rPr>
        <w:t>在获得账户权限情况下可正常使用对应功能。软件每三个月进行常规维护，出现状况时增加临时维护。软件可在不同终端移植。</w:t>
      </w:r>
    </w:p>
    <w:p w14:paraId="55C77904" w14:textId="2C0CAB1B" w:rsidR="00CC46F3" w:rsidRPr="00CC46F3" w:rsidRDefault="00CC46F3" w:rsidP="00D9383D">
      <w:pPr>
        <w:pStyle w:val="2"/>
        <w:rPr>
          <w:rFonts w:asciiTheme="minorHAnsi" w:eastAsiaTheme="minorHAnsi" w:hAnsiTheme="minorHAnsi"/>
          <w:b w:val="0"/>
          <w:bCs w:val="0"/>
        </w:rPr>
      </w:pPr>
      <w:bookmarkStart w:id="144" w:name="_Toc229191045"/>
      <w:bookmarkStart w:id="145" w:name="_Toc67436116"/>
      <w:r w:rsidRPr="008C00A5">
        <w:rPr>
          <w:rFonts w:asciiTheme="minorHAnsi" w:eastAsiaTheme="minorHAnsi" w:hAnsiTheme="minorHAnsi" w:hint="eastAsia"/>
          <w:b w:val="0"/>
          <w:bCs w:val="0"/>
        </w:rPr>
        <w:t>5.5</w:t>
      </w:r>
      <w:r w:rsidRPr="00CC46F3">
        <w:rPr>
          <w:rFonts w:asciiTheme="minorHAnsi" w:eastAsiaTheme="minorHAnsi" w:hAnsiTheme="minorHAnsi" w:hint="eastAsia"/>
          <w:b w:val="0"/>
          <w:bCs w:val="0"/>
        </w:rPr>
        <w:t>故障处理需求</w:t>
      </w:r>
      <w:bookmarkEnd w:id="144"/>
      <w:bookmarkEnd w:id="145"/>
    </w:p>
    <w:p w14:paraId="607A71BB" w14:textId="6985F687" w:rsidR="00CC46F3" w:rsidRPr="00CC46F3" w:rsidRDefault="00CC46F3" w:rsidP="00CC46F3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Pr="008C00A5">
        <w:rPr>
          <w:rFonts w:eastAsiaTheme="minorHAnsi" w:hint="eastAsia"/>
        </w:rPr>
        <w:t>系统出现崩溃或故障时，全系统暂停使用，原有数据保留，开发人员进行加急维护。维护时间一次不超过三个小时。</w:t>
      </w:r>
    </w:p>
    <w:p w14:paraId="546A069F" w14:textId="0A0A5C01" w:rsidR="00CC46F3" w:rsidRPr="00CC46F3" w:rsidRDefault="00145DC0" w:rsidP="00D9383D">
      <w:pPr>
        <w:pStyle w:val="3"/>
        <w:rPr>
          <w:rFonts w:eastAsiaTheme="minorHAnsi"/>
          <w:b w:val="0"/>
          <w:bCs w:val="0"/>
        </w:rPr>
      </w:pPr>
      <w:bookmarkStart w:id="146" w:name="_Toc229191046"/>
      <w:bookmarkStart w:id="147" w:name="_Toc67436117"/>
      <w:r w:rsidRPr="008C00A5">
        <w:rPr>
          <w:rFonts w:eastAsiaTheme="minorHAnsi" w:hint="eastAsia"/>
          <w:b w:val="0"/>
          <w:bCs w:val="0"/>
        </w:rPr>
        <w:t>5.5.1</w:t>
      </w:r>
      <w:r w:rsidR="00CC46F3" w:rsidRPr="00CC46F3">
        <w:rPr>
          <w:rFonts w:eastAsiaTheme="minorHAnsi" w:hint="eastAsia"/>
          <w:b w:val="0"/>
          <w:bCs w:val="0"/>
        </w:rPr>
        <w:t>软件系统出错处理</w:t>
      </w:r>
      <w:bookmarkEnd w:id="146"/>
      <w:bookmarkEnd w:id="147"/>
    </w:p>
    <w:p w14:paraId="028CECFD" w14:textId="174E0128" w:rsidR="00CC46F3" w:rsidRPr="00CC46F3" w:rsidRDefault="00145DC0" w:rsidP="00CC46F3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="00CC46F3" w:rsidRPr="00CC46F3">
        <w:rPr>
          <w:rFonts w:eastAsiaTheme="minorHAnsi" w:hint="eastAsia"/>
        </w:rPr>
        <w:t>软件系统</w:t>
      </w:r>
      <w:r w:rsidR="00CC46F3" w:rsidRPr="008C00A5">
        <w:rPr>
          <w:rFonts w:eastAsiaTheme="minorHAnsi" w:hint="eastAsia"/>
        </w:rPr>
        <w:t>：临时维护</w:t>
      </w:r>
    </w:p>
    <w:p w14:paraId="736C569C" w14:textId="268F1441" w:rsidR="00CC46F3" w:rsidRPr="00CC46F3" w:rsidRDefault="00145DC0" w:rsidP="00CC46F3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Pr="008C00A5">
        <w:rPr>
          <w:rFonts w:eastAsiaTheme="minorHAnsi" w:hint="eastAsia"/>
        </w:rPr>
        <w:t>弹出“系统维护中，请稍后使用”提示。</w:t>
      </w:r>
    </w:p>
    <w:p w14:paraId="23949BA8" w14:textId="0292BA7B" w:rsidR="00CC46F3" w:rsidRPr="00CC46F3" w:rsidRDefault="00145DC0" w:rsidP="00D9383D">
      <w:pPr>
        <w:pStyle w:val="3"/>
        <w:rPr>
          <w:rFonts w:eastAsiaTheme="minorHAnsi"/>
          <w:b w:val="0"/>
          <w:bCs w:val="0"/>
        </w:rPr>
      </w:pPr>
      <w:bookmarkStart w:id="148" w:name="_Toc229191047"/>
      <w:bookmarkStart w:id="149" w:name="_Toc67436118"/>
      <w:r w:rsidRPr="008C00A5">
        <w:rPr>
          <w:rFonts w:eastAsiaTheme="minorHAnsi" w:hint="eastAsia"/>
          <w:b w:val="0"/>
          <w:bCs w:val="0"/>
        </w:rPr>
        <w:t>5.5.2</w:t>
      </w:r>
      <w:r w:rsidR="00CC46F3" w:rsidRPr="00CC46F3">
        <w:rPr>
          <w:rFonts w:eastAsiaTheme="minorHAnsi" w:hint="eastAsia"/>
          <w:b w:val="0"/>
          <w:bCs w:val="0"/>
        </w:rPr>
        <w:t>硬件系统冗余措施的说明</w:t>
      </w:r>
      <w:bookmarkEnd w:id="148"/>
      <w:bookmarkEnd w:id="149"/>
    </w:p>
    <w:p w14:paraId="17243355" w14:textId="5A08C858" w:rsidR="00CC46F3" w:rsidRPr="00CC46F3" w:rsidRDefault="00145DC0" w:rsidP="00CC46F3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Pr="008C00A5">
        <w:rPr>
          <w:rFonts w:eastAsiaTheme="minorHAnsi" w:hint="eastAsia"/>
        </w:rPr>
        <w:t>当存储空间不足导致数据无法储存，可以扩充硬盘容量。</w:t>
      </w:r>
    </w:p>
    <w:p w14:paraId="4C94141C" w14:textId="1DFAC3CB" w:rsidR="00145DC0" w:rsidRPr="008C00A5" w:rsidRDefault="00145DC0" w:rsidP="00CC46F3">
      <w:pPr>
        <w:rPr>
          <w:rFonts w:eastAsiaTheme="minorHAnsi"/>
        </w:rPr>
      </w:pPr>
      <w:bookmarkStart w:id="150" w:name="_Toc229191048"/>
      <w:r w:rsidRPr="008C00A5">
        <w:rPr>
          <w:rFonts w:eastAsiaTheme="minorHAnsi"/>
        </w:rPr>
        <w:tab/>
      </w:r>
      <w:r w:rsidRPr="008C00A5">
        <w:rPr>
          <w:rFonts w:eastAsiaTheme="minorHAnsi" w:hint="eastAsia"/>
        </w:rPr>
        <w:t>当机器故障，采用备份储存原有数据，并及时维修或更换机器。</w:t>
      </w:r>
    </w:p>
    <w:p w14:paraId="019FC09A" w14:textId="06AF0661" w:rsidR="00CC46F3" w:rsidRPr="00CC46F3" w:rsidRDefault="00145DC0" w:rsidP="00D9383D">
      <w:pPr>
        <w:pStyle w:val="2"/>
        <w:rPr>
          <w:rFonts w:asciiTheme="minorHAnsi" w:eastAsiaTheme="minorHAnsi" w:hAnsiTheme="minorHAnsi"/>
        </w:rPr>
      </w:pPr>
      <w:bookmarkStart w:id="151" w:name="_Toc229191053"/>
      <w:bookmarkStart w:id="152" w:name="_Toc67436119"/>
      <w:bookmarkEnd w:id="150"/>
      <w:r w:rsidRPr="008C00A5">
        <w:rPr>
          <w:rFonts w:asciiTheme="minorHAnsi" w:eastAsiaTheme="minorHAnsi" w:hAnsiTheme="minorHAnsi" w:hint="eastAsia"/>
          <w:b w:val="0"/>
          <w:bCs w:val="0"/>
        </w:rPr>
        <w:t>5.6</w:t>
      </w:r>
      <w:r w:rsidR="00CC46F3" w:rsidRPr="00CC46F3">
        <w:rPr>
          <w:rFonts w:asciiTheme="minorHAnsi" w:eastAsiaTheme="minorHAnsi" w:hAnsiTheme="minorHAnsi" w:hint="eastAsia"/>
        </w:rPr>
        <w:t>计算机通信需求</w:t>
      </w:r>
      <w:bookmarkEnd w:id="151"/>
      <w:bookmarkEnd w:id="152"/>
    </w:p>
    <w:p w14:paraId="4452F693" w14:textId="4420866A" w:rsidR="00CC46F3" w:rsidRPr="008C00A5" w:rsidRDefault="00145DC0" w:rsidP="00CC46F3">
      <w:pPr>
        <w:rPr>
          <w:rFonts w:eastAsiaTheme="minorHAnsi"/>
        </w:rPr>
      </w:pPr>
      <w:r w:rsidRPr="008C00A5">
        <w:rPr>
          <w:rFonts w:eastAsiaTheme="minorHAnsi"/>
        </w:rPr>
        <w:tab/>
      </w:r>
      <w:r w:rsidRPr="008C00A5">
        <w:rPr>
          <w:rFonts w:eastAsiaTheme="minorHAnsi" w:hint="eastAsia"/>
        </w:rPr>
        <w:t>连接互联网。</w:t>
      </w:r>
    </w:p>
    <w:p w14:paraId="2ED17669" w14:textId="77777777" w:rsidR="00D9383D" w:rsidRPr="00CC46F3" w:rsidRDefault="00D9383D" w:rsidP="00CC46F3">
      <w:pPr>
        <w:rPr>
          <w:rFonts w:eastAsiaTheme="minorHAnsi" w:hint="eastAsia"/>
        </w:rPr>
      </w:pPr>
    </w:p>
    <w:p w14:paraId="0EFBF23B" w14:textId="50B20564" w:rsidR="00CC46F3" w:rsidRPr="00CC46F3" w:rsidRDefault="00BF1ED3" w:rsidP="00BF1ED3">
      <w:pPr>
        <w:pStyle w:val="1"/>
        <w:rPr>
          <w:rFonts w:eastAsiaTheme="minorHAnsi"/>
        </w:rPr>
      </w:pPr>
      <w:bookmarkStart w:id="153" w:name="_Toc229191064"/>
      <w:bookmarkStart w:id="154" w:name="_Toc67436120"/>
      <w:r>
        <w:rPr>
          <w:rFonts w:eastAsiaTheme="minorHAnsi" w:hint="eastAsia"/>
          <w:b w:val="0"/>
          <w:bCs w:val="0"/>
        </w:rPr>
        <w:t>六、</w:t>
      </w:r>
      <w:r w:rsidR="00CC46F3" w:rsidRPr="00CC46F3">
        <w:rPr>
          <w:rFonts w:eastAsiaTheme="minorHAnsi" w:hint="eastAsia"/>
        </w:rPr>
        <w:t>非技术性需求</w:t>
      </w:r>
      <w:bookmarkEnd w:id="153"/>
      <w:bookmarkEnd w:id="154"/>
    </w:p>
    <w:p w14:paraId="77D481FF" w14:textId="2E9D50B4" w:rsidR="00CC46F3" w:rsidRPr="00CC46F3" w:rsidRDefault="00CC46F3" w:rsidP="00CC46F3">
      <w:pPr>
        <w:rPr>
          <w:rFonts w:eastAsiaTheme="minorHAnsi"/>
        </w:rPr>
      </w:pPr>
      <w:r w:rsidRPr="00CC46F3">
        <w:rPr>
          <w:rFonts w:eastAsiaTheme="minorHAnsi" w:hint="eastAsia"/>
        </w:rPr>
        <w:t>交付日期</w:t>
      </w:r>
      <w:r w:rsidR="00145DC0" w:rsidRPr="008C00A5">
        <w:rPr>
          <w:rFonts w:eastAsiaTheme="minorHAnsi" w:hint="eastAsia"/>
        </w:rPr>
        <w:t>：2021年9月1日</w:t>
      </w:r>
    </w:p>
    <w:p w14:paraId="3397CC42" w14:textId="77777777" w:rsidR="00145DC0" w:rsidRPr="00145DC0" w:rsidRDefault="00145DC0" w:rsidP="00145DC0">
      <w:pPr>
        <w:rPr>
          <w:rFonts w:eastAsiaTheme="minorHAnsi"/>
          <w:b/>
          <w:bCs/>
        </w:rPr>
      </w:pPr>
      <w:r w:rsidRPr="00145DC0">
        <w:rPr>
          <w:rFonts w:eastAsiaTheme="minorHAnsi" w:hint="eastAsia"/>
          <w:b/>
          <w:bCs/>
        </w:rPr>
        <w:t>月度计划：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0"/>
        <w:gridCol w:w="2775"/>
        <w:gridCol w:w="2741"/>
      </w:tblGrid>
      <w:tr w:rsidR="00145DC0" w:rsidRPr="00145DC0" w14:paraId="3D99D813" w14:textId="77777777" w:rsidTr="004069D4">
        <w:tc>
          <w:tcPr>
            <w:tcW w:w="3190" w:type="dxa"/>
            <w:shd w:val="clear" w:color="auto" w:fill="auto"/>
          </w:tcPr>
          <w:p w14:paraId="6183C954" w14:textId="77777777" w:rsidR="00145DC0" w:rsidRPr="00145DC0" w:rsidRDefault="00145DC0" w:rsidP="00145DC0">
            <w:pPr>
              <w:rPr>
                <w:rFonts w:eastAsiaTheme="minorHAnsi"/>
              </w:rPr>
            </w:pPr>
            <w:r w:rsidRPr="00145DC0">
              <w:rPr>
                <w:rFonts w:eastAsiaTheme="minorHAnsi" w:hint="eastAsia"/>
              </w:rPr>
              <w:t>时间截至</w:t>
            </w:r>
          </w:p>
        </w:tc>
        <w:tc>
          <w:tcPr>
            <w:tcW w:w="3190" w:type="dxa"/>
            <w:shd w:val="clear" w:color="auto" w:fill="auto"/>
          </w:tcPr>
          <w:p w14:paraId="17CF950D" w14:textId="77777777" w:rsidR="00145DC0" w:rsidRPr="00145DC0" w:rsidRDefault="00145DC0" w:rsidP="00145DC0">
            <w:pPr>
              <w:rPr>
                <w:rFonts w:eastAsiaTheme="minorHAnsi"/>
              </w:rPr>
            </w:pPr>
            <w:r w:rsidRPr="00145DC0">
              <w:rPr>
                <w:rFonts w:eastAsiaTheme="minorHAnsi" w:hint="eastAsia"/>
              </w:rPr>
              <w:t>进度</w:t>
            </w:r>
          </w:p>
        </w:tc>
        <w:tc>
          <w:tcPr>
            <w:tcW w:w="3190" w:type="dxa"/>
            <w:shd w:val="clear" w:color="auto" w:fill="auto"/>
          </w:tcPr>
          <w:p w14:paraId="1195DF07" w14:textId="77777777" w:rsidR="00145DC0" w:rsidRPr="00145DC0" w:rsidRDefault="00145DC0" w:rsidP="00145DC0">
            <w:pPr>
              <w:rPr>
                <w:rFonts w:eastAsiaTheme="minorHAnsi"/>
              </w:rPr>
            </w:pPr>
            <w:r w:rsidRPr="00145DC0">
              <w:rPr>
                <w:rFonts w:eastAsiaTheme="minorHAnsi" w:hint="eastAsia"/>
              </w:rPr>
              <w:t>负责人</w:t>
            </w:r>
          </w:p>
        </w:tc>
      </w:tr>
      <w:tr w:rsidR="00145DC0" w:rsidRPr="00145DC0" w14:paraId="69FFEF77" w14:textId="77777777" w:rsidTr="004069D4">
        <w:tc>
          <w:tcPr>
            <w:tcW w:w="3190" w:type="dxa"/>
            <w:shd w:val="clear" w:color="auto" w:fill="auto"/>
          </w:tcPr>
          <w:p w14:paraId="52032426" w14:textId="77777777" w:rsidR="00145DC0" w:rsidRPr="00145DC0" w:rsidRDefault="00145DC0" w:rsidP="00145DC0">
            <w:pPr>
              <w:rPr>
                <w:rFonts w:eastAsiaTheme="minorHAnsi" w:hint="eastAsia"/>
              </w:rPr>
            </w:pPr>
            <w:r w:rsidRPr="00145DC0">
              <w:rPr>
                <w:rFonts w:eastAsiaTheme="minorHAnsi"/>
              </w:rPr>
              <w:t>2021年</w:t>
            </w:r>
            <w:r w:rsidRPr="00145DC0">
              <w:rPr>
                <w:rFonts w:eastAsiaTheme="minorHAnsi" w:hint="eastAsia"/>
              </w:rPr>
              <w:t>4</w:t>
            </w:r>
            <w:r w:rsidRPr="00145DC0">
              <w:rPr>
                <w:rFonts w:eastAsiaTheme="minorHAnsi"/>
              </w:rPr>
              <w:t>月</w:t>
            </w:r>
            <w:r w:rsidRPr="00145DC0">
              <w:rPr>
                <w:rFonts w:eastAsiaTheme="minorHAnsi" w:hint="eastAsia"/>
              </w:rPr>
              <w:t>1</w:t>
            </w:r>
            <w:r w:rsidRPr="00145DC0">
              <w:rPr>
                <w:rFonts w:eastAsiaTheme="minorHAnsi"/>
              </w:rPr>
              <w:t>日</w:t>
            </w:r>
          </w:p>
        </w:tc>
        <w:tc>
          <w:tcPr>
            <w:tcW w:w="3190" w:type="dxa"/>
            <w:shd w:val="clear" w:color="auto" w:fill="auto"/>
          </w:tcPr>
          <w:p w14:paraId="5D8E9813" w14:textId="77777777" w:rsidR="00145DC0" w:rsidRPr="00145DC0" w:rsidRDefault="00145DC0" w:rsidP="00145DC0">
            <w:pPr>
              <w:rPr>
                <w:rFonts w:eastAsiaTheme="minorHAnsi"/>
              </w:rPr>
            </w:pPr>
            <w:r w:rsidRPr="00145DC0">
              <w:rPr>
                <w:rFonts w:eastAsiaTheme="minorHAnsi" w:hint="eastAsia"/>
              </w:rPr>
              <w:t>启动项目，深化设计，分配任务，前期准备工作完成</w:t>
            </w:r>
          </w:p>
        </w:tc>
        <w:tc>
          <w:tcPr>
            <w:tcW w:w="3190" w:type="dxa"/>
            <w:shd w:val="clear" w:color="auto" w:fill="auto"/>
          </w:tcPr>
          <w:p w14:paraId="426CFBAD" w14:textId="77777777" w:rsidR="00145DC0" w:rsidRPr="00145DC0" w:rsidRDefault="00145DC0" w:rsidP="00145DC0">
            <w:pPr>
              <w:rPr>
                <w:rFonts w:eastAsiaTheme="minorHAnsi"/>
              </w:rPr>
            </w:pPr>
            <w:proofErr w:type="gramStart"/>
            <w:r w:rsidRPr="00145DC0">
              <w:rPr>
                <w:rFonts w:eastAsiaTheme="minorHAnsi" w:hint="eastAsia"/>
              </w:rPr>
              <w:t>闫憬睿</w:t>
            </w:r>
            <w:proofErr w:type="gramEnd"/>
          </w:p>
        </w:tc>
      </w:tr>
      <w:tr w:rsidR="00145DC0" w:rsidRPr="00145DC0" w14:paraId="0DFFDFC3" w14:textId="77777777" w:rsidTr="004069D4">
        <w:tc>
          <w:tcPr>
            <w:tcW w:w="3190" w:type="dxa"/>
            <w:shd w:val="clear" w:color="auto" w:fill="auto"/>
          </w:tcPr>
          <w:p w14:paraId="1A929D59" w14:textId="77777777" w:rsidR="00145DC0" w:rsidRPr="00145DC0" w:rsidRDefault="00145DC0" w:rsidP="00145DC0">
            <w:pPr>
              <w:rPr>
                <w:rFonts w:eastAsiaTheme="minorHAnsi"/>
              </w:rPr>
            </w:pPr>
            <w:r w:rsidRPr="00145DC0">
              <w:rPr>
                <w:rFonts w:eastAsiaTheme="minorHAnsi"/>
              </w:rPr>
              <w:t>2021年</w:t>
            </w:r>
            <w:r w:rsidRPr="00145DC0">
              <w:rPr>
                <w:rFonts w:eastAsiaTheme="minorHAnsi" w:hint="eastAsia"/>
              </w:rPr>
              <w:t>5</w:t>
            </w:r>
            <w:r w:rsidRPr="00145DC0">
              <w:rPr>
                <w:rFonts w:eastAsiaTheme="minorHAnsi"/>
              </w:rPr>
              <w:t>月</w:t>
            </w:r>
            <w:r w:rsidRPr="00145DC0">
              <w:rPr>
                <w:rFonts w:eastAsiaTheme="minorHAnsi" w:hint="eastAsia"/>
              </w:rPr>
              <w:t>1</w:t>
            </w:r>
            <w:r w:rsidRPr="00145DC0">
              <w:rPr>
                <w:rFonts w:eastAsiaTheme="minorHAnsi"/>
              </w:rPr>
              <w:t>日</w:t>
            </w:r>
          </w:p>
        </w:tc>
        <w:tc>
          <w:tcPr>
            <w:tcW w:w="3190" w:type="dxa"/>
            <w:shd w:val="clear" w:color="auto" w:fill="auto"/>
          </w:tcPr>
          <w:p w14:paraId="05AB0F24" w14:textId="77777777" w:rsidR="00145DC0" w:rsidRPr="00145DC0" w:rsidRDefault="00145DC0" w:rsidP="00145DC0">
            <w:pPr>
              <w:rPr>
                <w:rFonts w:eastAsiaTheme="minorHAnsi"/>
              </w:rPr>
            </w:pPr>
            <w:r w:rsidRPr="00145DC0">
              <w:rPr>
                <w:rFonts w:eastAsiaTheme="minorHAnsi" w:hint="eastAsia"/>
              </w:rPr>
              <w:t>完成初版系统基本功能</w:t>
            </w:r>
          </w:p>
        </w:tc>
        <w:tc>
          <w:tcPr>
            <w:tcW w:w="3190" w:type="dxa"/>
            <w:shd w:val="clear" w:color="auto" w:fill="auto"/>
          </w:tcPr>
          <w:p w14:paraId="0E708736" w14:textId="77777777" w:rsidR="00145DC0" w:rsidRPr="00145DC0" w:rsidRDefault="00145DC0" w:rsidP="00145DC0">
            <w:pPr>
              <w:rPr>
                <w:rFonts w:eastAsiaTheme="minorHAnsi"/>
              </w:rPr>
            </w:pPr>
            <w:proofErr w:type="gramStart"/>
            <w:r w:rsidRPr="00145DC0">
              <w:rPr>
                <w:rFonts w:eastAsiaTheme="minorHAnsi" w:hint="eastAsia"/>
              </w:rPr>
              <w:t>闫憬睿</w:t>
            </w:r>
            <w:proofErr w:type="gramEnd"/>
          </w:p>
        </w:tc>
      </w:tr>
      <w:tr w:rsidR="00145DC0" w:rsidRPr="00145DC0" w14:paraId="636246F7" w14:textId="77777777" w:rsidTr="004069D4">
        <w:tc>
          <w:tcPr>
            <w:tcW w:w="3190" w:type="dxa"/>
            <w:shd w:val="clear" w:color="auto" w:fill="auto"/>
          </w:tcPr>
          <w:p w14:paraId="2C37F7B6" w14:textId="77777777" w:rsidR="00145DC0" w:rsidRPr="00145DC0" w:rsidRDefault="00145DC0" w:rsidP="00145DC0">
            <w:pPr>
              <w:rPr>
                <w:rFonts w:eastAsiaTheme="minorHAnsi"/>
              </w:rPr>
            </w:pPr>
            <w:r w:rsidRPr="00145DC0">
              <w:rPr>
                <w:rFonts w:eastAsiaTheme="minorHAnsi"/>
              </w:rPr>
              <w:t>2021年</w:t>
            </w:r>
            <w:r w:rsidRPr="00145DC0">
              <w:rPr>
                <w:rFonts w:eastAsiaTheme="minorHAnsi" w:hint="eastAsia"/>
              </w:rPr>
              <w:t>6</w:t>
            </w:r>
            <w:r w:rsidRPr="00145DC0">
              <w:rPr>
                <w:rFonts w:eastAsiaTheme="minorHAnsi"/>
              </w:rPr>
              <w:t>月</w:t>
            </w:r>
            <w:r w:rsidRPr="00145DC0">
              <w:rPr>
                <w:rFonts w:eastAsiaTheme="minorHAnsi" w:hint="eastAsia"/>
              </w:rPr>
              <w:t>1</w:t>
            </w:r>
            <w:r w:rsidRPr="00145DC0">
              <w:rPr>
                <w:rFonts w:eastAsiaTheme="minorHAnsi"/>
              </w:rPr>
              <w:t>日</w:t>
            </w:r>
          </w:p>
        </w:tc>
        <w:tc>
          <w:tcPr>
            <w:tcW w:w="3190" w:type="dxa"/>
            <w:shd w:val="clear" w:color="auto" w:fill="auto"/>
          </w:tcPr>
          <w:p w14:paraId="7A26B99C" w14:textId="77777777" w:rsidR="00145DC0" w:rsidRPr="00145DC0" w:rsidRDefault="00145DC0" w:rsidP="00145DC0">
            <w:pPr>
              <w:rPr>
                <w:rFonts w:eastAsiaTheme="minorHAnsi"/>
              </w:rPr>
            </w:pPr>
            <w:r w:rsidRPr="00145DC0">
              <w:rPr>
                <w:rFonts w:eastAsiaTheme="minorHAnsi" w:hint="eastAsia"/>
              </w:rPr>
              <w:t>根据甲方需求进一步修改完善</w:t>
            </w:r>
          </w:p>
        </w:tc>
        <w:tc>
          <w:tcPr>
            <w:tcW w:w="3190" w:type="dxa"/>
            <w:shd w:val="clear" w:color="auto" w:fill="auto"/>
          </w:tcPr>
          <w:p w14:paraId="3AAB943A" w14:textId="77777777" w:rsidR="00145DC0" w:rsidRPr="00145DC0" w:rsidRDefault="00145DC0" w:rsidP="00145DC0">
            <w:pPr>
              <w:rPr>
                <w:rFonts w:eastAsiaTheme="minorHAnsi"/>
              </w:rPr>
            </w:pPr>
            <w:proofErr w:type="gramStart"/>
            <w:r w:rsidRPr="00145DC0">
              <w:rPr>
                <w:rFonts w:eastAsiaTheme="minorHAnsi" w:hint="eastAsia"/>
              </w:rPr>
              <w:t>闫憬睿</w:t>
            </w:r>
            <w:proofErr w:type="gramEnd"/>
          </w:p>
        </w:tc>
      </w:tr>
      <w:tr w:rsidR="00145DC0" w:rsidRPr="00145DC0" w14:paraId="3C5D4CCF" w14:textId="77777777" w:rsidTr="004069D4">
        <w:tc>
          <w:tcPr>
            <w:tcW w:w="3190" w:type="dxa"/>
            <w:shd w:val="clear" w:color="auto" w:fill="auto"/>
          </w:tcPr>
          <w:p w14:paraId="4C496006" w14:textId="77777777" w:rsidR="00145DC0" w:rsidRPr="00145DC0" w:rsidRDefault="00145DC0" w:rsidP="00145DC0">
            <w:pPr>
              <w:rPr>
                <w:rFonts w:eastAsiaTheme="minorHAnsi"/>
              </w:rPr>
            </w:pPr>
            <w:r w:rsidRPr="00145DC0">
              <w:rPr>
                <w:rFonts w:eastAsiaTheme="minorHAnsi"/>
              </w:rPr>
              <w:t>2021年</w:t>
            </w:r>
            <w:r w:rsidRPr="00145DC0">
              <w:rPr>
                <w:rFonts w:eastAsiaTheme="minorHAnsi" w:hint="eastAsia"/>
              </w:rPr>
              <w:t>7</w:t>
            </w:r>
            <w:r w:rsidRPr="00145DC0">
              <w:rPr>
                <w:rFonts w:eastAsiaTheme="minorHAnsi"/>
              </w:rPr>
              <w:t>月</w:t>
            </w:r>
            <w:r w:rsidRPr="00145DC0">
              <w:rPr>
                <w:rFonts w:eastAsiaTheme="minorHAnsi" w:hint="eastAsia"/>
              </w:rPr>
              <w:t>1</w:t>
            </w:r>
            <w:r w:rsidRPr="00145DC0">
              <w:rPr>
                <w:rFonts w:eastAsiaTheme="minorHAnsi"/>
              </w:rPr>
              <w:t>日</w:t>
            </w:r>
          </w:p>
        </w:tc>
        <w:tc>
          <w:tcPr>
            <w:tcW w:w="3190" w:type="dxa"/>
            <w:shd w:val="clear" w:color="auto" w:fill="auto"/>
          </w:tcPr>
          <w:p w14:paraId="35F5AE68" w14:textId="77777777" w:rsidR="00145DC0" w:rsidRPr="00145DC0" w:rsidRDefault="00145DC0" w:rsidP="00145DC0">
            <w:pPr>
              <w:rPr>
                <w:rFonts w:eastAsiaTheme="minorHAnsi"/>
              </w:rPr>
            </w:pPr>
            <w:r w:rsidRPr="00145DC0">
              <w:rPr>
                <w:rFonts w:eastAsiaTheme="minorHAnsi" w:hint="eastAsia"/>
              </w:rPr>
              <w:t>完善系统功能及界面</w:t>
            </w:r>
          </w:p>
        </w:tc>
        <w:tc>
          <w:tcPr>
            <w:tcW w:w="3190" w:type="dxa"/>
            <w:shd w:val="clear" w:color="auto" w:fill="auto"/>
          </w:tcPr>
          <w:p w14:paraId="2D3098A9" w14:textId="77777777" w:rsidR="00145DC0" w:rsidRPr="00145DC0" w:rsidRDefault="00145DC0" w:rsidP="00145DC0">
            <w:pPr>
              <w:rPr>
                <w:rFonts w:eastAsiaTheme="minorHAnsi"/>
              </w:rPr>
            </w:pPr>
            <w:proofErr w:type="gramStart"/>
            <w:r w:rsidRPr="00145DC0">
              <w:rPr>
                <w:rFonts w:eastAsiaTheme="minorHAnsi" w:hint="eastAsia"/>
              </w:rPr>
              <w:t>闫憬睿</w:t>
            </w:r>
            <w:proofErr w:type="gramEnd"/>
          </w:p>
        </w:tc>
      </w:tr>
      <w:tr w:rsidR="00145DC0" w:rsidRPr="00145DC0" w14:paraId="70FCD689" w14:textId="77777777" w:rsidTr="004069D4">
        <w:tc>
          <w:tcPr>
            <w:tcW w:w="3190" w:type="dxa"/>
            <w:shd w:val="clear" w:color="auto" w:fill="auto"/>
          </w:tcPr>
          <w:p w14:paraId="62586AA1" w14:textId="77777777" w:rsidR="00145DC0" w:rsidRPr="00145DC0" w:rsidRDefault="00145DC0" w:rsidP="00145DC0">
            <w:pPr>
              <w:rPr>
                <w:rFonts w:eastAsiaTheme="minorHAnsi"/>
              </w:rPr>
            </w:pPr>
            <w:r w:rsidRPr="00145DC0">
              <w:rPr>
                <w:rFonts w:eastAsiaTheme="minorHAnsi"/>
              </w:rPr>
              <w:t>2021年</w:t>
            </w:r>
            <w:r w:rsidRPr="00145DC0">
              <w:rPr>
                <w:rFonts w:eastAsiaTheme="minorHAnsi" w:hint="eastAsia"/>
              </w:rPr>
              <w:t>8</w:t>
            </w:r>
            <w:r w:rsidRPr="00145DC0">
              <w:rPr>
                <w:rFonts w:eastAsiaTheme="minorHAnsi"/>
              </w:rPr>
              <w:t>月</w:t>
            </w:r>
            <w:r w:rsidRPr="00145DC0">
              <w:rPr>
                <w:rFonts w:eastAsiaTheme="minorHAnsi" w:hint="eastAsia"/>
              </w:rPr>
              <w:t>1</w:t>
            </w:r>
            <w:r w:rsidRPr="00145DC0">
              <w:rPr>
                <w:rFonts w:eastAsiaTheme="minorHAnsi"/>
              </w:rPr>
              <w:t>日</w:t>
            </w:r>
          </w:p>
        </w:tc>
        <w:tc>
          <w:tcPr>
            <w:tcW w:w="3190" w:type="dxa"/>
            <w:shd w:val="clear" w:color="auto" w:fill="auto"/>
          </w:tcPr>
          <w:p w14:paraId="74FF7CA0" w14:textId="77777777" w:rsidR="00145DC0" w:rsidRPr="00145DC0" w:rsidRDefault="00145DC0" w:rsidP="00145DC0">
            <w:pPr>
              <w:rPr>
                <w:rFonts w:eastAsiaTheme="minorHAnsi" w:hint="eastAsia"/>
              </w:rPr>
            </w:pPr>
            <w:r w:rsidRPr="00145DC0">
              <w:rPr>
                <w:rFonts w:eastAsiaTheme="minorHAnsi" w:hint="eastAsia"/>
              </w:rPr>
              <w:t>进行测试修改</w:t>
            </w:r>
          </w:p>
        </w:tc>
        <w:tc>
          <w:tcPr>
            <w:tcW w:w="3190" w:type="dxa"/>
            <w:shd w:val="clear" w:color="auto" w:fill="auto"/>
          </w:tcPr>
          <w:p w14:paraId="085CF3AD" w14:textId="77777777" w:rsidR="00145DC0" w:rsidRPr="00145DC0" w:rsidRDefault="00145DC0" w:rsidP="00145DC0">
            <w:pPr>
              <w:rPr>
                <w:rFonts w:eastAsiaTheme="minorHAnsi" w:hint="eastAsia"/>
              </w:rPr>
            </w:pPr>
            <w:proofErr w:type="gramStart"/>
            <w:r w:rsidRPr="00145DC0">
              <w:rPr>
                <w:rFonts w:eastAsiaTheme="minorHAnsi" w:hint="eastAsia"/>
              </w:rPr>
              <w:t>闫憬睿</w:t>
            </w:r>
            <w:proofErr w:type="gramEnd"/>
          </w:p>
        </w:tc>
      </w:tr>
      <w:tr w:rsidR="00145DC0" w:rsidRPr="00145DC0" w14:paraId="0B8FEFBD" w14:textId="77777777" w:rsidTr="004069D4">
        <w:tc>
          <w:tcPr>
            <w:tcW w:w="3190" w:type="dxa"/>
            <w:shd w:val="clear" w:color="auto" w:fill="auto"/>
          </w:tcPr>
          <w:p w14:paraId="2EBF49CB" w14:textId="77777777" w:rsidR="00145DC0" w:rsidRPr="00145DC0" w:rsidRDefault="00145DC0" w:rsidP="00145DC0">
            <w:pPr>
              <w:rPr>
                <w:rFonts w:eastAsiaTheme="minorHAnsi"/>
              </w:rPr>
            </w:pPr>
            <w:r w:rsidRPr="00145DC0">
              <w:rPr>
                <w:rFonts w:eastAsiaTheme="minorHAnsi"/>
              </w:rPr>
              <w:t>2021年</w:t>
            </w:r>
            <w:r w:rsidRPr="00145DC0">
              <w:rPr>
                <w:rFonts w:eastAsiaTheme="minorHAnsi" w:hint="eastAsia"/>
              </w:rPr>
              <w:t>9</w:t>
            </w:r>
            <w:r w:rsidRPr="00145DC0">
              <w:rPr>
                <w:rFonts w:eastAsiaTheme="minorHAnsi"/>
              </w:rPr>
              <w:t>月</w:t>
            </w:r>
            <w:r w:rsidRPr="00145DC0">
              <w:rPr>
                <w:rFonts w:eastAsiaTheme="minorHAnsi" w:hint="eastAsia"/>
              </w:rPr>
              <w:t>1</w:t>
            </w:r>
            <w:r w:rsidRPr="00145DC0">
              <w:rPr>
                <w:rFonts w:eastAsiaTheme="minorHAnsi"/>
              </w:rPr>
              <w:t>日</w:t>
            </w:r>
          </w:p>
        </w:tc>
        <w:tc>
          <w:tcPr>
            <w:tcW w:w="3190" w:type="dxa"/>
            <w:shd w:val="clear" w:color="auto" w:fill="auto"/>
          </w:tcPr>
          <w:p w14:paraId="7B7ECCAE" w14:textId="77777777" w:rsidR="00145DC0" w:rsidRPr="00145DC0" w:rsidRDefault="00145DC0" w:rsidP="00145DC0">
            <w:pPr>
              <w:rPr>
                <w:rFonts w:eastAsiaTheme="minorHAnsi" w:hint="eastAsia"/>
              </w:rPr>
            </w:pPr>
            <w:r w:rsidRPr="00145DC0">
              <w:rPr>
                <w:rFonts w:eastAsiaTheme="minorHAnsi" w:hint="eastAsia"/>
              </w:rPr>
              <w:t>系统交付，试运行，竣工</w:t>
            </w:r>
          </w:p>
        </w:tc>
        <w:tc>
          <w:tcPr>
            <w:tcW w:w="3190" w:type="dxa"/>
            <w:shd w:val="clear" w:color="auto" w:fill="auto"/>
          </w:tcPr>
          <w:p w14:paraId="4A7F2A8B" w14:textId="77777777" w:rsidR="00145DC0" w:rsidRPr="00145DC0" w:rsidRDefault="00145DC0" w:rsidP="00145DC0">
            <w:pPr>
              <w:rPr>
                <w:rFonts w:eastAsiaTheme="minorHAnsi" w:hint="eastAsia"/>
              </w:rPr>
            </w:pPr>
            <w:proofErr w:type="gramStart"/>
            <w:r w:rsidRPr="00145DC0">
              <w:rPr>
                <w:rFonts w:eastAsiaTheme="minorHAnsi" w:hint="eastAsia"/>
              </w:rPr>
              <w:t>闫憬睿</w:t>
            </w:r>
            <w:proofErr w:type="gramEnd"/>
          </w:p>
        </w:tc>
      </w:tr>
    </w:tbl>
    <w:p w14:paraId="2E8BFC50" w14:textId="073C24C5" w:rsidR="00CC46F3" w:rsidRPr="00CC46F3" w:rsidRDefault="00CC46F3" w:rsidP="00CC46F3">
      <w:pPr>
        <w:rPr>
          <w:rFonts w:eastAsiaTheme="minorHAnsi"/>
        </w:rPr>
      </w:pPr>
    </w:p>
    <w:p w14:paraId="4B5B5976" w14:textId="6D449D31" w:rsidR="00CC46F3" w:rsidRPr="00CC46F3" w:rsidRDefault="00BF1ED3" w:rsidP="00BF1ED3">
      <w:pPr>
        <w:pStyle w:val="1"/>
        <w:rPr>
          <w:rFonts w:eastAsiaTheme="minorHAnsi"/>
        </w:rPr>
      </w:pPr>
      <w:bookmarkStart w:id="155" w:name="_Toc229191065"/>
      <w:bookmarkStart w:id="156" w:name="_Toc67436121"/>
      <w:r>
        <w:rPr>
          <w:rFonts w:eastAsiaTheme="minorHAnsi" w:hint="eastAsia"/>
          <w:b w:val="0"/>
          <w:bCs w:val="0"/>
        </w:rPr>
        <w:lastRenderedPageBreak/>
        <w:t>七、</w:t>
      </w:r>
      <w:r w:rsidR="00CC46F3" w:rsidRPr="00CC46F3">
        <w:rPr>
          <w:rFonts w:eastAsiaTheme="minorHAnsi" w:hint="eastAsia"/>
        </w:rPr>
        <w:t>尚未解决的问题</w:t>
      </w:r>
      <w:bookmarkEnd w:id="155"/>
      <w:bookmarkEnd w:id="156"/>
    </w:p>
    <w:p w14:paraId="0A83D9E3" w14:textId="25DF711C" w:rsidR="00CC46F3" w:rsidRPr="00CC46F3" w:rsidRDefault="00A554D4" w:rsidP="00CC46F3">
      <w:pPr>
        <w:rPr>
          <w:rFonts w:eastAsiaTheme="minorHAnsi"/>
        </w:rPr>
      </w:pPr>
      <w:r w:rsidRPr="008C00A5">
        <w:rPr>
          <w:rFonts w:eastAsiaTheme="minorHAnsi" w:hint="eastAsia"/>
        </w:rPr>
        <w:t>无</w:t>
      </w:r>
    </w:p>
    <w:p w14:paraId="50E6D07E" w14:textId="77777777" w:rsidR="00995DF5" w:rsidRPr="008C00A5" w:rsidRDefault="00995DF5">
      <w:pPr>
        <w:rPr>
          <w:rFonts w:eastAsiaTheme="minorHAnsi"/>
        </w:rPr>
      </w:pPr>
    </w:p>
    <w:sectPr w:rsidR="00995DF5" w:rsidRPr="008C0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5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9" w15:restartNumberingAfterBreak="0">
    <w:nsid w:val="16F438B4"/>
    <w:multiLevelType w:val="multilevel"/>
    <w:tmpl w:val="FEE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F260F"/>
    <w:multiLevelType w:val="multilevel"/>
    <w:tmpl w:val="7914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FF1B6B"/>
    <w:multiLevelType w:val="multilevel"/>
    <w:tmpl w:val="041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367F2D"/>
    <w:multiLevelType w:val="multilevel"/>
    <w:tmpl w:val="0000000F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6DE06C5E"/>
    <w:multiLevelType w:val="multilevel"/>
    <w:tmpl w:val="60E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2A3AE7"/>
    <w:multiLevelType w:val="multilevel"/>
    <w:tmpl w:val="C6D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9"/>
  </w:num>
  <w:num w:numId="5">
    <w:abstractNumId w:val="1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30"/>
    <w:rsid w:val="00075DE5"/>
    <w:rsid w:val="0010017B"/>
    <w:rsid w:val="0013611C"/>
    <w:rsid w:val="00145DC0"/>
    <w:rsid w:val="001F0396"/>
    <w:rsid w:val="00210075"/>
    <w:rsid w:val="002A3325"/>
    <w:rsid w:val="002D2EAE"/>
    <w:rsid w:val="002E7546"/>
    <w:rsid w:val="003A2617"/>
    <w:rsid w:val="003A703D"/>
    <w:rsid w:val="003B7237"/>
    <w:rsid w:val="00406148"/>
    <w:rsid w:val="004069D4"/>
    <w:rsid w:val="00482A76"/>
    <w:rsid w:val="004A6D90"/>
    <w:rsid w:val="004B28CF"/>
    <w:rsid w:val="004D2AB5"/>
    <w:rsid w:val="004D4D82"/>
    <w:rsid w:val="0052724E"/>
    <w:rsid w:val="005D6355"/>
    <w:rsid w:val="006153A1"/>
    <w:rsid w:val="007F2FAD"/>
    <w:rsid w:val="008050C9"/>
    <w:rsid w:val="00833021"/>
    <w:rsid w:val="008C00A5"/>
    <w:rsid w:val="008F54E0"/>
    <w:rsid w:val="0097083A"/>
    <w:rsid w:val="00985509"/>
    <w:rsid w:val="00995DF5"/>
    <w:rsid w:val="00A11EBB"/>
    <w:rsid w:val="00A554D4"/>
    <w:rsid w:val="00A64A0A"/>
    <w:rsid w:val="00AF6622"/>
    <w:rsid w:val="00B47E9A"/>
    <w:rsid w:val="00B671B9"/>
    <w:rsid w:val="00B935D4"/>
    <w:rsid w:val="00BE0ECB"/>
    <w:rsid w:val="00BF1ED3"/>
    <w:rsid w:val="00C93804"/>
    <w:rsid w:val="00CC46F3"/>
    <w:rsid w:val="00CD2459"/>
    <w:rsid w:val="00D272AE"/>
    <w:rsid w:val="00D84830"/>
    <w:rsid w:val="00D90A4C"/>
    <w:rsid w:val="00D9383D"/>
    <w:rsid w:val="00DE24D5"/>
    <w:rsid w:val="00E0061B"/>
    <w:rsid w:val="00E11C94"/>
    <w:rsid w:val="00E622F1"/>
    <w:rsid w:val="00E71BCC"/>
    <w:rsid w:val="00E73470"/>
    <w:rsid w:val="00F46C31"/>
    <w:rsid w:val="00F71F40"/>
    <w:rsid w:val="00F9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C08B"/>
  <w15:chartTrackingRefBased/>
  <w15:docId w15:val="{58C8D0AC-EEDE-40B6-8B9B-D9FAA9CC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3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8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8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A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0A4C"/>
    <w:rPr>
      <w:color w:val="605E5C"/>
      <w:shd w:val="clear" w:color="auto" w:fill="E1DFDD"/>
    </w:rPr>
  </w:style>
  <w:style w:type="paragraph" w:customStyle="1" w:styleId="Default">
    <w:name w:val="Default"/>
    <w:rsid w:val="00D90A4C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5D6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2A33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2A33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2A33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7">
    <w:name w:val="annotation reference"/>
    <w:basedOn w:val="a0"/>
    <w:semiHidden/>
    <w:rsid w:val="00CC46F3"/>
    <w:rPr>
      <w:sz w:val="21"/>
      <w:szCs w:val="21"/>
    </w:rPr>
  </w:style>
  <w:style w:type="paragraph" w:styleId="a8">
    <w:name w:val="annotation text"/>
    <w:basedOn w:val="a"/>
    <w:link w:val="a9"/>
    <w:semiHidden/>
    <w:rsid w:val="00CC46F3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9">
    <w:name w:val="批注文字 字符"/>
    <w:basedOn w:val="a0"/>
    <w:link w:val="a8"/>
    <w:semiHidden/>
    <w:rsid w:val="00CC46F3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D938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938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9383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671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671B9"/>
  </w:style>
  <w:style w:type="paragraph" w:styleId="TOC2">
    <w:name w:val="toc 2"/>
    <w:basedOn w:val="a"/>
    <w:next w:val="a"/>
    <w:autoRedefine/>
    <w:uiPriority w:val="39"/>
    <w:unhideWhenUsed/>
    <w:rsid w:val="00B671B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671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783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1097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995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1258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&#26684;&#24335;&#24517;&#39035;&#31526;&#21512;xxx@xxx.x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C191-256E-4C54-AAFC-068A13D3D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18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憬睿 闫</dc:creator>
  <cp:keywords/>
  <dc:description/>
  <cp:lastModifiedBy>憬睿 闫</cp:lastModifiedBy>
  <cp:revision>53</cp:revision>
  <dcterms:created xsi:type="dcterms:W3CDTF">2021-03-23T03:25:00Z</dcterms:created>
  <dcterms:modified xsi:type="dcterms:W3CDTF">2021-03-23T15:54:00Z</dcterms:modified>
</cp:coreProperties>
</file>